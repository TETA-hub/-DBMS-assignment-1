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C5" w:rsidRDefault="00081671">
      <w:pPr>
        <w:pStyle w:val="Title"/>
        <w:rPr>
          <w:b/>
          <w:bCs/>
        </w:rPr>
      </w:pPr>
      <w:r w:rsidRPr="00081671">
        <w:rPr>
          <w:b/>
          <w:bCs/>
        </w:rPr>
        <w:t xml:space="preserve">DBMS </w:t>
      </w:r>
      <w:proofErr w:type="gramStart"/>
      <w:r w:rsidRPr="00081671">
        <w:rPr>
          <w:b/>
          <w:bCs/>
        </w:rPr>
        <w:t>Assignment(</w:t>
      </w:r>
      <w:proofErr w:type="gramEnd"/>
      <w:r w:rsidRPr="00081671">
        <w:rPr>
          <w:b/>
          <w:bCs/>
        </w:rPr>
        <w:t>Answers)</w:t>
      </w:r>
      <w:r w:rsidRPr="00081671">
        <w:rPr>
          <w:b/>
          <w:bCs/>
        </w:rPr>
        <w:t xml:space="preserve"> SQL Script</w:t>
      </w:r>
    </w:p>
    <w:p w:rsidR="00081671" w:rsidRPr="00081671" w:rsidRDefault="00081671" w:rsidP="00081671">
      <w:pPr>
        <w:rPr>
          <w:b/>
          <w:bCs/>
          <w:color w:val="4F81BD" w:themeColor="accent1"/>
          <w:sz w:val="28"/>
          <w:szCs w:val="28"/>
        </w:rPr>
      </w:pPr>
      <w:r w:rsidRPr="00081671">
        <w:rPr>
          <w:b/>
          <w:bCs/>
          <w:color w:val="4F81BD" w:themeColor="accent1"/>
          <w:sz w:val="28"/>
          <w:szCs w:val="28"/>
        </w:rPr>
        <w:t>NAMES: TETA HUGUETTE</w:t>
      </w:r>
      <w:bookmarkStart w:id="0" w:name="_GoBack"/>
      <w:bookmarkEnd w:id="0"/>
    </w:p>
    <w:p w:rsidR="00081671" w:rsidRPr="00081671" w:rsidRDefault="00081671" w:rsidP="00081671">
      <w:pPr>
        <w:rPr>
          <w:b/>
          <w:bCs/>
          <w:color w:val="4F81BD" w:themeColor="accent1"/>
          <w:sz w:val="28"/>
          <w:szCs w:val="28"/>
        </w:rPr>
      </w:pPr>
      <w:r w:rsidRPr="00081671">
        <w:rPr>
          <w:b/>
          <w:bCs/>
          <w:color w:val="4F81BD" w:themeColor="accent1"/>
          <w:sz w:val="28"/>
          <w:szCs w:val="28"/>
        </w:rPr>
        <w:t>ID NUMBER: 28982</w:t>
      </w:r>
    </w:p>
    <w:p w:rsidR="007F29C5" w:rsidRPr="00660975" w:rsidRDefault="00660975">
      <w:pPr>
        <w:pStyle w:val="Heading1"/>
        <w:rPr>
          <w:rFonts w:asciiTheme="majorBidi" w:hAnsiTheme="majorBidi"/>
          <w:u w:val="single"/>
        </w:rPr>
      </w:pPr>
      <w:r w:rsidRPr="00660975">
        <w:rPr>
          <w:rFonts w:asciiTheme="majorBidi" w:hAnsiTheme="majorBidi"/>
          <w:u w:val="single"/>
        </w:rPr>
        <w:t>1. Creating</w:t>
      </w:r>
      <w:r w:rsidR="00081671" w:rsidRPr="00660975">
        <w:rPr>
          <w:rFonts w:asciiTheme="majorBidi" w:hAnsiTheme="majorBidi"/>
          <w:u w:val="single"/>
        </w:rPr>
        <w:t xml:space="preserve"> Database</w:t>
      </w:r>
    </w:p>
    <w:p w:rsidR="007F29C5" w:rsidRDefault="00081671">
      <w:r>
        <w:t>CREATE DATABASE company_db</w:t>
      </w:r>
      <w:proofErr w:type="gramStart"/>
      <w:r>
        <w:t>;</w:t>
      </w:r>
      <w:proofErr w:type="gramEnd"/>
      <w:r>
        <w:br/>
        <w:t>USE company_db;</w:t>
      </w:r>
    </w:p>
    <w:p w:rsidR="007F29C5" w:rsidRPr="00660975" w:rsidRDefault="00660975">
      <w:pPr>
        <w:pStyle w:val="Heading1"/>
        <w:rPr>
          <w:rFonts w:asciiTheme="majorBidi" w:hAnsiTheme="majorBidi"/>
          <w:u w:val="single"/>
        </w:rPr>
      </w:pPr>
      <w:r w:rsidRPr="00660975">
        <w:rPr>
          <w:rFonts w:asciiTheme="majorBidi" w:hAnsiTheme="majorBidi"/>
          <w:u w:val="single"/>
        </w:rPr>
        <w:t>2. Creating</w:t>
      </w:r>
      <w:r w:rsidR="00081671" w:rsidRPr="00660975">
        <w:rPr>
          <w:rFonts w:asciiTheme="majorBidi" w:hAnsiTheme="majorBidi"/>
          <w:u w:val="single"/>
        </w:rPr>
        <w:t xml:space="preserve"> Tables</w:t>
      </w:r>
    </w:p>
    <w:p w:rsidR="007F29C5" w:rsidRDefault="00081671">
      <w:r>
        <w:br/>
        <w:t>CREATE TABLE departments (</w:t>
      </w:r>
      <w:r>
        <w:br/>
        <w:t xml:space="preserve">    department_id INT PRIMARY KEY,</w:t>
      </w:r>
      <w:r>
        <w:br/>
        <w:t xml:space="preserve">    department_name VARCHAR(100)</w:t>
      </w:r>
      <w:r>
        <w:br/>
        <w:t>);</w:t>
      </w:r>
      <w:r>
        <w:br/>
      </w:r>
      <w:r>
        <w:br/>
        <w:t>CREATE TABLE employees (</w:t>
      </w:r>
      <w:r>
        <w:br/>
      </w:r>
      <w:r>
        <w:t xml:space="preserve">    employee_id INT PRIMARY KEY,</w:t>
      </w:r>
      <w:r>
        <w:br/>
        <w:t xml:space="preserve">    first_name VARCHAR(50),</w:t>
      </w:r>
      <w:r>
        <w:br/>
        <w:t xml:space="preserve">    last_name VARCHAR(50),</w:t>
      </w:r>
      <w:r>
        <w:br/>
        <w:t xml:space="preserve">    email VARCHAR(100),</w:t>
      </w:r>
      <w:r>
        <w:br/>
        <w:t xml:space="preserve">    hire_date DATE,</w:t>
      </w:r>
      <w:r>
        <w:br/>
        <w:t xml:space="preserve">    salary DECIMAL(10,2),</w:t>
      </w:r>
      <w:r>
        <w:br/>
        <w:t xml:space="preserve">    department_id INT,</w:t>
      </w:r>
      <w:r>
        <w:br/>
        <w:t xml:space="preserve">    FOREIGN KEY (department_id) REFERENCES departments(department_id)</w:t>
      </w:r>
      <w:r>
        <w:br/>
        <w:t>);</w:t>
      </w:r>
      <w:r>
        <w:br/>
      </w:r>
      <w:r>
        <w:br/>
        <w:t>C</w:t>
      </w:r>
      <w:r>
        <w:t>REATE TABLE projects (</w:t>
      </w:r>
      <w:r>
        <w:br/>
        <w:t xml:space="preserve">    project_id INT PRIMARY KEY,</w:t>
      </w:r>
      <w:r>
        <w:br/>
        <w:t xml:space="preserve">    project_name VARCHAR(100),</w:t>
      </w:r>
      <w:r>
        <w:br/>
        <w:t xml:space="preserve">    start_date DATE,</w:t>
      </w:r>
      <w:r>
        <w:br/>
        <w:t xml:space="preserve">    end_date DATE</w:t>
      </w:r>
      <w:r>
        <w:br/>
        <w:t>);</w:t>
      </w:r>
      <w:r>
        <w:br/>
      </w:r>
      <w:r>
        <w:br/>
        <w:t>CREATE TABLE employee_projects (</w:t>
      </w:r>
      <w:r>
        <w:br/>
        <w:t xml:space="preserve">    employee_id INT,</w:t>
      </w:r>
      <w:r>
        <w:br/>
        <w:t xml:space="preserve">    project_id INT,</w:t>
      </w:r>
      <w:r>
        <w:br/>
        <w:t xml:space="preserve">    assigned_date DATE,</w:t>
      </w:r>
      <w:r>
        <w:br/>
        <w:t xml:space="preserve">    PRIMARY KEY (employee_id,</w:t>
      </w:r>
      <w:r>
        <w:t xml:space="preserve"> project_id),</w:t>
      </w:r>
      <w:r>
        <w:br/>
      </w:r>
      <w:r>
        <w:lastRenderedPageBreak/>
        <w:t xml:space="preserve">    FOREIGN KEY (employee_id) REFERENCES employees(employee_id),</w:t>
      </w:r>
      <w:r>
        <w:br/>
        <w:t xml:space="preserve">    FOREIGN KEY (project_id) REFERENCES projects(project_id)</w:t>
      </w:r>
      <w:r>
        <w:br/>
        <w:t>);</w:t>
      </w:r>
      <w:r>
        <w:br/>
      </w:r>
    </w:p>
    <w:p w:rsidR="007F29C5" w:rsidRPr="00660975" w:rsidRDefault="00081671">
      <w:pPr>
        <w:pStyle w:val="Heading1"/>
        <w:rPr>
          <w:rFonts w:asciiTheme="majorBidi" w:hAnsiTheme="majorBidi"/>
          <w:u w:val="single"/>
        </w:rPr>
      </w:pPr>
      <w:r w:rsidRPr="00660975">
        <w:rPr>
          <w:rFonts w:asciiTheme="majorBidi" w:hAnsiTheme="majorBidi"/>
          <w:u w:val="single"/>
        </w:rPr>
        <w:t>3. Insert</w:t>
      </w:r>
      <w:r w:rsidR="00660975" w:rsidRPr="00660975">
        <w:rPr>
          <w:rFonts w:asciiTheme="majorBidi" w:hAnsiTheme="majorBidi"/>
          <w:u w:val="single"/>
        </w:rPr>
        <w:t>ing</w:t>
      </w:r>
      <w:r w:rsidRPr="00660975">
        <w:rPr>
          <w:rFonts w:asciiTheme="majorBidi" w:hAnsiTheme="majorBidi"/>
          <w:u w:val="single"/>
        </w:rPr>
        <w:t xml:space="preserve"> Data</w:t>
      </w:r>
    </w:p>
    <w:p w:rsidR="008B0942" w:rsidRDefault="00081671" w:rsidP="008B0942">
      <w:r>
        <w:br/>
        <w:t>-- Departments</w:t>
      </w:r>
      <w:r>
        <w:br/>
        <w:t xml:space="preserve">INSERT INTO departments </w:t>
      </w:r>
      <w:r w:rsidR="008B0942">
        <w:t xml:space="preserve">VALUES </w:t>
      </w:r>
      <w:r>
        <w:t>(1, 'Human Resour</w:t>
      </w:r>
      <w:r w:rsidR="008B0942">
        <w:t>ces');</w:t>
      </w:r>
    </w:p>
    <w:p w:rsidR="008B0942" w:rsidRDefault="008B0942" w:rsidP="008B0942">
      <w:r>
        <w:t>INSERT INTO departments</w:t>
      </w:r>
      <w:r>
        <w:t xml:space="preserve"> </w:t>
      </w:r>
      <w:r>
        <w:t xml:space="preserve">VALUES </w:t>
      </w:r>
      <w:r>
        <w:t>(2, 'Finance');</w:t>
      </w:r>
    </w:p>
    <w:p w:rsidR="008B0942" w:rsidRDefault="008B0942" w:rsidP="008B0942">
      <w:r>
        <w:t>INSERT INTO departments VALUES</w:t>
      </w:r>
      <w:r>
        <w:t xml:space="preserve"> (3, 'Information Technology');</w:t>
      </w:r>
    </w:p>
    <w:p w:rsidR="008B0942" w:rsidRDefault="008B0942" w:rsidP="008B0942">
      <w:r>
        <w:t xml:space="preserve">INSERT INTO departments </w:t>
      </w:r>
      <w:proofErr w:type="gramStart"/>
      <w:r>
        <w:t xml:space="preserve">VALUES </w:t>
      </w:r>
      <w:r>
        <w:t xml:space="preserve"> (</w:t>
      </w:r>
      <w:proofErr w:type="gramEnd"/>
      <w:r>
        <w:t>4, 'Marketing');</w:t>
      </w:r>
    </w:p>
    <w:p w:rsidR="008B0942" w:rsidRDefault="008B0942" w:rsidP="008B0942">
      <w:r>
        <w:t>INSERT INTO departments VALUES</w:t>
      </w:r>
      <w:r>
        <w:t xml:space="preserve"> (5, 'Legal');</w:t>
      </w:r>
    </w:p>
    <w:p w:rsidR="008B0942" w:rsidRDefault="008B0942" w:rsidP="008B0942">
      <w:r>
        <w:t>INSERT INTO departments VALUES</w:t>
      </w:r>
      <w:r>
        <w:t xml:space="preserve"> (6, 'Operations');</w:t>
      </w:r>
      <w:r w:rsidR="00081671">
        <w:t xml:space="preserve"> </w:t>
      </w:r>
    </w:p>
    <w:p w:rsidR="008B0942" w:rsidRDefault="008B0942" w:rsidP="008B0942">
      <w:r>
        <w:t xml:space="preserve">INSERT INTO departments VALUES </w:t>
      </w:r>
      <w:r>
        <w:t>(7, 'Customer Service');</w:t>
      </w:r>
    </w:p>
    <w:p w:rsidR="008B0942" w:rsidRDefault="008B0942" w:rsidP="008B0942">
      <w:r>
        <w:t xml:space="preserve">INSERT INTO departments VALUES </w:t>
      </w:r>
      <w:r>
        <w:t>(8, 'Sales');</w:t>
      </w:r>
    </w:p>
    <w:p w:rsidR="008B0942" w:rsidRDefault="008B0942" w:rsidP="008B0942">
      <w:r>
        <w:t>INSERT INTO departments VALUES</w:t>
      </w:r>
      <w:r w:rsidR="00081671">
        <w:t xml:space="preserve"> </w:t>
      </w:r>
      <w:r>
        <w:t>(9, 'Research and Development');</w:t>
      </w:r>
    </w:p>
    <w:p w:rsidR="00660975" w:rsidRDefault="008B0942" w:rsidP="00660975">
      <w:r>
        <w:t>INSERT INTO departments VALUES</w:t>
      </w:r>
      <w:r w:rsidR="00081671">
        <w:t xml:space="preserve"> (10, 'Procurement');</w:t>
      </w:r>
      <w:r w:rsidR="00081671">
        <w:br/>
      </w:r>
      <w:r w:rsidR="00081671">
        <w:br/>
        <w:t>-- Employees</w:t>
      </w:r>
      <w:r w:rsidR="00081671">
        <w:br/>
        <w:t>INSERT INTO employees (employee</w:t>
      </w:r>
      <w:r w:rsidR="00660975">
        <w:t xml:space="preserve"> </w:t>
      </w:r>
      <w:r w:rsidR="00081671">
        <w:t>_id, first</w:t>
      </w:r>
      <w:r w:rsidR="00660975">
        <w:t xml:space="preserve"> </w:t>
      </w:r>
      <w:r w:rsidR="00081671">
        <w:t>_na</w:t>
      </w:r>
      <w:r w:rsidR="00081671">
        <w:t>me, last</w:t>
      </w:r>
      <w:r w:rsidR="00660975">
        <w:t xml:space="preserve"> </w:t>
      </w:r>
      <w:r w:rsidR="00081671">
        <w:t>_name, email, hire</w:t>
      </w:r>
      <w:r w:rsidR="00660975">
        <w:t xml:space="preserve"> </w:t>
      </w:r>
      <w:r w:rsidR="00081671">
        <w:t>_date, salary, department</w:t>
      </w:r>
      <w:r w:rsidR="00660975">
        <w:t xml:space="preserve"> </w:t>
      </w:r>
      <w:r w:rsidR="00081671">
        <w:t>_id) VALUES</w:t>
      </w:r>
      <w:r w:rsidR="00081671">
        <w:br/>
        <w:t>(101, 'Alice', 'Johnson', 'alice.johnson@company.com', '2015-03-15', 4500.00, 1),</w:t>
      </w:r>
      <w:r w:rsidR="00081671">
        <w:br/>
        <w:t>(102, 'Bob', 'Smith', 'bob.smith@company.com', '2018-06-23', 5200.00, 3),</w:t>
      </w:r>
      <w:r w:rsidR="00081671">
        <w:br/>
        <w:t>(103, 'Carol', 'Adams', 'carol.adams@</w:t>
      </w:r>
      <w:r w:rsidR="00081671">
        <w:t>company.com', '2012-09-10', 6700.00, 2),</w:t>
      </w:r>
      <w:r w:rsidR="00081671">
        <w:br/>
        <w:t>(104, 'David', 'Lee', 'david.lee@company.com', '2020-01-05', 3800.00, 4),</w:t>
      </w:r>
      <w:r w:rsidR="00081671">
        <w:br/>
        <w:t>(105, 'Eve', 'Martins', 'eve.martins@company.com', '2019-12-11', 4000.00, 3),</w:t>
      </w:r>
      <w:r w:rsidR="00081671">
        <w:br/>
        <w:t>(106, 'Frank', 'Green', 'frank.green@company.com', '2017-07-08'</w:t>
      </w:r>
      <w:r w:rsidR="00081671">
        <w:t>, 6000.00, 8),</w:t>
      </w:r>
      <w:r w:rsidR="00081671">
        <w:br/>
        <w:t>(107, 'Grace', 'Brown', 'grace.brown@company.com', '2014-11-02', 4900.00, 5),</w:t>
      </w:r>
      <w:r w:rsidR="00081671">
        <w:br/>
        <w:t>(108, 'Hank', 'Wilson', 'hank.wilson@company.com', '2013-02-17', 3100.00, 6),</w:t>
      </w:r>
      <w:r w:rsidR="00081671">
        <w:br/>
        <w:t>(109, 'Ivy', 'Clark', 'ivy.clark@company.com', '2021-08-30', 2700.00, 9),</w:t>
      </w:r>
      <w:r w:rsidR="00081671">
        <w:br/>
        <w:t>(110, 'Jake</w:t>
      </w:r>
      <w:r w:rsidR="00081671">
        <w:t>', 'White', 'jake.white@company.com', '2022-05-19', 3600.00, 7);</w:t>
      </w:r>
      <w:r w:rsidR="00081671">
        <w:br/>
      </w:r>
      <w:r w:rsidR="00081671">
        <w:br/>
        <w:t>-- Projects</w:t>
      </w:r>
      <w:r w:rsidR="00081671">
        <w:br/>
        <w:t>INSERT</w:t>
      </w:r>
      <w:r>
        <w:t xml:space="preserve"> </w:t>
      </w:r>
      <w:r w:rsidR="00081671">
        <w:t xml:space="preserve"> INTO</w:t>
      </w:r>
      <w:r>
        <w:t xml:space="preserve">  </w:t>
      </w:r>
      <w:r w:rsidR="00081671">
        <w:t xml:space="preserve"> projects </w:t>
      </w:r>
      <w:r>
        <w:t xml:space="preserve"> </w:t>
      </w:r>
      <w:r w:rsidR="00081671">
        <w:t>VALUES</w:t>
      </w:r>
      <w:r>
        <w:t xml:space="preserve">   </w:t>
      </w:r>
      <w:r>
        <w:t>(201, 'HR Revam</w:t>
      </w:r>
      <w:r>
        <w:t>p', '2023-01-01', '2023-12-31');</w:t>
      </w:r>
      <w:r w:rsidR="00081671">
        <w:br/>
      </w:r>
      <w:r>
        <w:t>INSERT</w:t>
      </w:r>
      <w:r>
        <w:t xml:space="preserve"> </w:t>
      </w:r>
      <w:r>
        <w:t xml:space="preserve"> INTO</w:t>
      </w:r>
      <w:r>
        <w:t xml:space="preserve">  </w:t>
      </w:r>
      <w:r>
        <w:t xml:space="preserve"> projects </w:t>
      </w:r>
      <w:r>
        <w:t xml:space="preserve"> </w:t>
      </w:r>
      <w:r>
        <w:t>VALUES</w:t>
      </w:r>
      <w:r>
        <w:t xml:space="preserve">   </w:t>
      </w:r>
      <w:r w:rsidR="00081671">
        <w:t>(202, 'Finance Automation', '2022-05-15', '2023-04-30</w:t>
      </w:r>
      <w:r>
        <w:t>');</w:t>
      </w:r>
      <w:r w:rsidR="00081671">
        <w:br/>
      </w:r>
      <w:r>
        <w:lastRenderedPageBreak/>
        <w:t xml:space="preserve">INSERT </w:t>
      </w:r>
      <w:r>
        <w:t xml:space="preserve"> </w:t>
      </w:r>
      <w:r>
        <w:t xml:space="preserve">INTO </w:t>
      </w:r>
      <w:r>
        <w:t xml:space="preserve">  </w:t>
      </w:r>
      <w:r>
        <w:t>projects</w:t>
      </w:r>
      <w:r>
        <w:t xml:space="preserve"> </w:t>
      </w:r>
      <w:r>
        <w:t xml:space="preserve"> VALUES</w:t>
      </w:r>
      <w:r>
        <w:t xml:space="preserve">   </w:t>
      </w:r>
      <w:r w:rsidR="00081671">
        <w:t>(203, 'IT Infrastructur</w:t>
      </w:r>
      <w:r>
        <w:t>e Upgrade', '2024-01-01', NULL);</w:t>
      </w:r>
      <w:r w:rsidR="00081671">
        <w:br/>
      </w:r>
      <w:r>
        <w:t xml:space="preserve">INSERT </w:t>
      </w:r>
      <w:r>
        <w:t xml:space="preserve"> </w:t>
      </w:r>
      <w:r>
        <w:t>INTO</w:t>
      </w:r>
      <w:r>
        <w:t xml:space="preserve">  </w:t>
      </w:r>
      <w:r>
        <w:t xml:space="preserve"> projects </w:t>
      </w:r>
      <w:r>
        <w:t xml:space="preserve"> </w:t>
      </w:r>
      <w:r>
        <w:t>VALUES</w:t>
      </w:r>
      <w:r>
        <w:t xml:space="preserve">   </w:t>
      </w:r>
      <w:r w:rsidR="00081671">
        <w:t>(204, 'Marketing Blitz 20</w:t>
      </w:r>
      <w:r>
        <w:t>25', '2025-02-01', '2025-06-30'</w:t>
      </w:r>
      <w:r w:rsidR="00660975">
        <w:t>)</w:t>
      </w:r>
      <w:r>
        <w:t>;</w:t>
      </w:r>
      <w:r w:rsidR="00081671">
        <w:br/>
      </w:r>
      <w:r>
        <w:t xml:space="preserve">INSERT </w:t>
      </w:r>
      <w:r>
        <w:t xml:space="preserve"> </w:t>
      </w:r>
      <w:r>
        <w:t xml:space="preserve">INTO </w:t>
      </w:r>
      <w:r>
        <w:t xml:space="preserve">  </w:t>
      </w:r>
      <w:r>
        <w:t xml:space="preserve">projects </w:t>
      </w:r>
      <w:r>
        <w:t xml:space="preserve"> </w:t>
      </w:r>
      <w:r>
        <w:t>VALUES</w:t>
      </w:r>
      <w:r>
        <w:t xml:space="preserve">   </w:t>
      </w:r>
      <w:r w:rsidR="00081671">
        <w:t>(205, 'Legal Complianc</w:t>
      </w:r>
      <w:r w:rsidR="00660975">
        <w:t>e', '2023-07-10', '2024-01-10');</w:t>
      </w:r>
      <w:r w:rsidR="00081671">
        <w:br/>
      </w:r>
      <w:r>
        <w:t>INSERT</w:t>
      </w:r>
      <w:r>
        <w:t xml:space="preserve"> </w:t>
      </w:r>
      <w:r>
        <w:t xml:space="preserve"> INTO</w:t>
      </w:r>
      <w:r>
        <w:t xml:space="preserve">  </w:t>
      </w:r>
      <w:r>
        <w:t xml:space="preserve"> projects </w:t>
      </w:r>
      <w:r>
        <w:t xml:space="preserve"> </w:t>
      </w:r>
      <w:r>
        <w:t>VALUES</w:t>
      </w:r>
      <w:r>
        <w:t xml:space="preserve">   </w:t>
      </w:r>
      <w:r w:rsidR="00081671">
        <w:t>(206, 'Customer Porta</w:t>
      </w:r>
      <w:r w:rsidR="00660975">
        <w:t>l', '2021-11-01', '2022-10-31');</w:t>
      </w:r>
      <w:r w:rsidR="00081671">
        <w:br/>
      </w:r>
      <w:r>
        <w:t xml:space="preserve">INSERT </w:t>
      </w:r>
      <w:r>
        <w:t xml:space="preserve"> </w:t>
      </w:r>
      <w:r>
        <w:t>INTO</w:t>
      </w:r>
      <w:r>
        <w:t xml:space="preserve">  </w:t>
      </w:r>
      <w:r>
        <w:t xml:space="preserve"> projects </w:t>
      </w:r>
      <w:r>
        <w:t xml:space="preserve"> </w:t>
      </w:r>
      <w:r>
        <w:t>VALUES</w:t>
      </w:r>
      <w:r>
        <w:t xml:space="preserve">   </w:t>
      </w:r>
      <w:r w:rsidR="00081671">
        <w:t>(207, 'Sales Booster', '2022</w:t>
      </w:r>
      <w:r w:rsidR="00660975">
        <w:t>-04-01', '2023-03-31');</w:t>
      </w:r>
      <w:r w:rsidR="00081671">
        <w:br/>
      </w:r>
      <w:r>
        <w:t>INSERT</w:t>
      </w:r>
      <w:r>
        <w:t xml:space="preserve"> </w:t>
      </w:r>
      <w:r>
        <w:t xml:space="preserve"> INTO</w:t>
      </w:r>
      <w:r>
        <w:t xml:space="preserve">  </w:t>
      </w:r>
      <w:r>
        <w:t xml:space="preserve"> projects </w:t>
      </w:r>
      <w:r>
        <w:t xml:space="preserve"> </w:t>
      </w:r>
      <w:r>
        <w:t>VALUES</w:t>
      </w:r>
      <w:r>
        <w:t xml:space="preserve">   </w:t>
      </w:r>
      <w:r w:rsidR="00081671">
        <w:t>(208, '</w:t>
      </w:r>
      <w:r w:rsidR="00660975">
        <w:t>R&amp;D Pilot', '2025-01-01', NULL);</w:t>
      </w:r>
      <w:r w:rsidR="00081671">
        <w:br/>
      </w:r>
      <w:r w:rsidR="00660975">
        <w:t>INSERT</w:t>
      </w:r>
      <w:r w:rsidR="00660975">
        <w:t xml:space="preserve"> </w:t>
      </w:r>
      <w:r w:rsidR="00660975">
        <w:t xml:space="preserve"> INTO</w:t>
      </w:r>
      <w:r w:rsidR="00660975">
        <w:t xml:space="preserve">  </w:t>
      </w:r>
      <w:r w:rsidR="00660975">
        <w:t xml:space="preserve"> projects VALUES</w:t>
      </w:r>
      <w:r w:rsidR="00660975">
        <w:t xml:space="preserve">  </w:t>
      </w:r>
      <w:r w:rsidR="00081671">
        <w:t>(209, 'Procurement Tracke</w:t>
      </w:r>
      <w:r w:rsidR="00660975">
        <w:t>r', '2024-03-15', '2024-11-15');</w:t>
      </w:r>
      <w:r w:rsidR="00081671">
        <w:br/>
      </w:r>
      <w:r w:rsidR="00660975">
        <w:t xml:space="preserve">INSERT </w:t>
      </w:r>
      <w:r w:rsidR="00660975">
        <w:t xml:space="preserve"> </w:t>
      </w:r>
      <w:r w:rsidR="00660975">
        <w:t xml:space="preserve">INTO </w:t>
      </w:r>
      <w:r w:rsidR="00660975">
        <w:t xml:space="preserve"> </w:t>
      </w:r>
      <w:r w:rsidR="00660975">
        <w:t>projects VALUES</w:t>
      </w:r>
      <w:r w:rsidR="00660975">
        <w:t xml:space="preserve">  </w:t>
      </w:r>
      <w:r w:rsidR="00081671">
        <w:t>(210, 'Operations Streamline', '2022-09-01', '2023-09-01');</w:t>
      </w:r>
      <w:r w:rsidR="00081671">
        <w:br/>
      </w:r>
      <w:r w:rsidR="00081671">
        <w:br/>
        <w:t xml:space="preserve">-- </w:t>
      </w:r>
      <w:proofErr w:type="spellStart"/>
      <w:r w:rsidR="00081671">
        <w:t>Employe</w:t>
      </w:r>
      <w:r w:rsidR="00660975">
        <w:t>e_Projects</w:t>
      </w:r>
      <w:proofErr w:type="spellEnd"/>
      <w:r w:rsidR="00660975">
        <w:br/>
        <w:t xml:space="preserve">INSERT  INTO  employee </w:t>
      </w:r>
      <w:r w:rsidR="00081671">
        <w:t xml:space="preserve">projects </w:t>
      </w:r>
      <w:r w:rsidR="00660975">
        <w:t>VALUES (101, 201, '2023-01-10');</w:t>
      </w:r>
    </w:p>
    <w:p w:rsidR="00660975" w:rsidRDefault="00660975" w:rsidP="00660975">
      <w:r>
        <w:t>INSERT</w:t>
      </w:r>
      <w:r>
        <w:t xml:space="preserve">  </w:t>
      </w:r>
      <w:r>
        <w:t xml:space="preserve"> INTO</w:t>
      </w:r>
      <w:r>
        <w:t xml:space="preserve"> </w:t>
      </w:r>
      <w:r>
        <w:t xml:space="preserve"> </w:t>
      </w:r>
      <w:r>
        <w:t xml:space="preserve"> </w:t>
      </w:r>
      <w:r>
        <w:t>employee projects VALUES</w:t>
      </w:r>
      <w:r>
        <w:t xml:space="preserve"> (102, 203, '2024-01-05');</w:t>
      </w:r>
      <w:r w:rsidR="00081671">
        <w:t xml:space="preserve"> </w:t>
      </w:r>
    </w:p>
    <w:p w:rsidR="00660975" w:rsidRDefault="00660975" w:rsidP="00660975">
      <w:proofErr w:type="gramStart"/>
      <w:r>
        <w:t xml:space="preserve">INSERT </w:t>
      </w:r>
      <w:r>
        <w:t xml:space="preserve"> </w:t>
      </w:r>
      <w:r>
        <w:t>INTO</w:t>
      </w:r>
      <w:proofErr w:type="gramEnd"/>
      <w:r>
        <w:t xml:space="preserve">  </w:t>
      </w:r>
      <w:r>
        <w:t xml:space="preserve"> employee projects VALUES </w:t>
      </w:r>
      <w:r>
        <w:t>(103, 202, '2022-05-20');</w:t>
      </w:r>
    </w:p>
    <w:p w:rsidR="00660975" w:rsidRDefault="00660975" w:rsidP="00660975">
      <w:proofErr w:type="gramStart"/>
      <w:r>
        <w:t>INSERT</w:t>
      </w:r>
      <w:r>
        <w:t xml:space="preserve"> </w:t>
      </w:r>
      <w:r>
        <w:t xml:space="preserve"> INTO</w:t>
      </w:r>
      <w:proofErr w:type="gramEnd"/>
      <w:r>
        <w:t xml:space="preserve"> </w:t>
      </w:r>
      <w:r>
        <w:t xml:space="preserve">  </w:t>
      </w:r>
      <w:r>
        <w:t xml:space="preserve">employee projects VALUES </w:t>
      </w:r>
      <w:r>
        <w:t>(104, 204, '2025-02-10');</w:t>
      </w:r>
    </w:p>
    <w:p w:rsidR="00660975" w:rsidRDefault="00660975" w:rsidP="00660975">
      <w:r w:rsidRPr="00660975">
        <w:t xml:space="preserve"> </w:t>
      </w:r>
      <w:r>
        <w:t xml:space="preserve">INSERT </w:t>
      </w:r>
      <w:proofErr w:type="gramStart"/>
      <w:r>
        <w:t>INTO</w:t>
      </w:r>
      <w:r>
        <w:t xml:space="preserve"> </w:t>
      </w:r>
      <w:r>
        <w:t xml:space="preserve"> employee</w:t>
      </w:r>
      <w:proofErr w:type="gramEnd"/>
      <w:r>
        <w:t xml:space="preserve"> projects VALUES</w:t>
      </w:r>
      <w:r>
        <w:t xml:space="preserve"> (105, 203, '2024-01-07');</w:t>
      </w:r>
    </w:p>
    <w:p w:rsidR="00660975" w:rsidRDefault="00660975" w:rsidP="00660975">
      <w:proofErr w:type="gramStart"/>
      <w:r>
        <w:t>INSERT</w:t>
      </w:r>
      <w:r>
        <w:t xml:space="preserve"> </w:t>
      </w:r>
      <w:r>
        <w:t xml:space="preserve"> INTO</w:t>
      </w:r>
      <w:proofErr w:type="gramEnd"/>
      <w:r>
        <w:t xml:space="preserve">  </w:t>
      </w:r>
      <w:r>
        <w:t xml:space="preserve"> employee projects VALUES</w:t>
      </w:r>
      <w:r>
        <w:t xml:space="preserve"> (106, 207, '2022-04-15');</w:t>
      </w:r>
    </w:p>
    <w:p w:rsidR="00660975" w:rsidRDefault="00660975" w:rsidP="00660975">
      <w:proofErr w:type="gramStart"/>
      <w:r>
        <w:t>INSERT</w:t>
      </w:r>
      <w:r>
        <w:t xml:space="preserve"> </w:t>
      </w:r>
      <w:r>
        <w:t xml:space="preserve"> INTO</w:t>
      </w:r>
      <w:proofErr w:type="gramEnd"/>
      <w:r>
        <w:t xml:space="preserve">  </w:t>
      </w:r>
      <w:r>
        <w:t xml:space="preserve"> employee projects VALUES </w:t>
      </w:r>
      <w:r>
        <w:t>(107, 205, '2023-07-15');</w:t>
      </w:r>
    </w:p>
    <w:p w:rsidR="00660975" w:rsidRDefault="00660975" w:rsidP="00660975">
      <w:proofErr w:type="gramStart"/>
      <w:r>
        <w:t>INSERT</w:t>
      </w:r>
      <w:r>
        <w:t xml:space="preserve"> </w:t>
      </w:r>
      <w:r>
        <w:t xml:space="preserve"> INTO</w:t>
      </w:r>
      <w:proofErr w:type="gramEnd"/>
      <w:r>
        <w:t xml:space="preserve">  </w:t>
      </w:r>
      <w:r>
        <w:t xml:space="preserve"> employee projects VALUES</w:t>
      </w:r>
      <w:r>
        <w:t xml:space="preserve"> (108, 210, '2022-09-10');</w:t>
      </w:r>
    </w:p>
    <w:p w:rsidR="00660975" w:rsidRDefault="00660975" w:rsidP="00660975">
      <w:proofErr w:type="gramStart"/>
      <w:r>
        <w:t xml:space="preserve">INSERT </w:t>
      </w:r>
      <w:r>
        <w:t xml:space="preserve"> </w:t>
      </w:r>
      <w:r>
        <w:t>INTO</w:t>
      </w:r>
      <w:proofErr w:type="gramEnd"/>
      <w:r>
        <w:t xml:space="preserve"> </w:t>
      </w:r>
      <w:r>
        <w:t xml:space="preserve">  </w:t>
      </w:r>
      <w:r>
        <w:t>employee projects VALUES</w:t>
      </w:r>
      <w:r w:rsidR="00081671">
        <w:t xml:space="preserve"> (109, 208, '2025-01-10</w:t>
      </w:r>
      <w:r>
        <w:t>');</w:t>
      </w:r>
    </w:p>
    <w:p w:rsidR="007F29C5" w:rsidRDefault="00660975" w:rsidP="00660975">
      <w:proofErr w:type="gramStart"/>
      <w:r>
        <w:t>INSERT</w:t>
      </w:r>
      <w:r>
        <w:t xml:space="preserve"> </w:t>
      </w:r>
      <w:r>
        <w:t xml:space="preserve"> INTO</w:t>
      </w:r>
      <w:proofErr w:type="gramEnd"/>
      <w:r>
        <w:t xml:space="preserve"> </w:t>
      </w:r>
      <w:r>
        <w:t xml:space="preserve">  </w:t>
      </w:r>
      <w:r>
        <w:t xml:space="preserve">employee projects VALUES </w:t>
      </w:r>
      <w:r w:rsidR="00081671">
        <w:t>(110, 206, '2021-11-05');</w:t>
      </w:r>
      <w:r w:rsidR="00081671">
        <w:br/>
      </w:r>
    </w:p>
    <w:p w:rsidR="007F29C5" w:rsidRPr="00081671" w:rsidRDefault="007047EB">
      <w:pPr>
        <w:pStyle w:val="Heading1"/>
        <w:rPr>
          <w:rFonts w:asciiTheme="majorBidi" w:hAnsiTheme="majorBidi"/>
          <w:u w:val="single"/>
        </w:rPr>
      </w:pPr>
      <w:r>
        <w:rPr>
          <w:rFonts w:asciiTheme="majorBidi" w:hAnsiTheme="majorBidi"/>
        </w:rPr>
        <w:t>4</w:t>
      </w:r>
      <w:r w:rsidRPr="00081671">
        <w:rPr>
          <w:rFonts w:asciiTheme="majorBidi" w:hAnsiTheme="majorBidi"/>
          <w:u w:val="single"/>
        </w:rPr>
        <w:t xml:space="preserve">.  </w:t>
      </w:r>
      <w:r w:rsidR="00081671" w:rsidRPr="00081671">
        <w:rPr>
          <w:rFonts w:asciiTheme="majorBidi" w:hAnsiTheme="majorBidi"/>
          <w:u w:val="single"/>
        </w:rPr>
        <w:t xml:space="preserve"> 50 SQL Exercises (Questions)</w:t>
      </w:r>
    </w:p>
    <w:p w:rsidR="00081671" w:rsidRPr="00081671" w:rsidRDefault="00081671" w:rsidP="007047EB">
      <w:pPr>
        <w:rPr>
          <w:u w:val="single"/>
        </w:rPr>
      </w:pPr>
    </w:p>
    <w:p w:rsidR="007047EB" w:rsidRPr="00081671" w:rsidRDefault="007047EB" w:rsidP="007047EB">
      <w:pPr>
        <w:rPr>
          <w:b/>
          <w:bCs/>
        </w:rPr>
      </w:pPr>
      <w:r w:rsidRPr="00081671">
        <w:rPr>
          <w:b/>
          <w:bCs/>
        </w:rPr>
        <w:t>1. Concatenate first and last name as full</w:t>
      </w:r>
      <w:r w:rsidRPr="00081671">
        <w:rPr>
          <w:b/>
          <w:bCs/>
        </w:rPr>
        <w:t xml:space="preserve"> </w:t>
      </w:r>
      <w:r w:rsidRPr="00081671">
        <w:rPr>
          <w:b/>
          <w:bCs/>
        </w:rPr>
        <w:t>_name</w:t>
      </w:r>
    </w:p>
    <w:p w:rsidR="007047EB" w:rsidRDefault="007047EB" w:rsidP="007047EB">
      <w:r>
        <w:t xml:space="preserve">SELECT </w:t>
      </w:r>
      <w:proofErr w:type="gramStart"/>
      <w:r>
        <w:t>CONCAT(</w:t>
      </w:r>
      <w:proofErr w:type="gramEnd"/>
      <w:r>
        <w:t>first</w:t>
      </w:r>
      <w:r>
        <w:t xml:space="preserve"> </w:t>
      </w:r>
      <w:r>
        <w:t>_name, ' ', last</w:t>
      </w:r>
      <w:r>
        <w:t xml:space="preserve"> </w:t>
      </w:r>
      <w:r>
        <w:t>_name) AS full</w:t>
      </w:r>
      <w:r>
        <w:t xml:space="preserve"> </w:t>
      </w:r>
      <w:r>
        <w:t xml:space="preserve">_name </w:t>
      </w:r>
      <w:r>
        <w:t xml:space="preserve"> </w:t>
      </w:r>
      <w:r>
        <w:t>FROM employees;</w:t>
      </w:r>
    </w:p>
    <w:p w:rsidR="007047EB" w:rsidRPr="00081671" w:rsidRDefault="007047EB" w:rsidP="007047EB">
      <w:pPr>
        <w:rPr>
          <w:b/>
          <w:bCs/>
        </w:rPr>
      </w:pPr>
      <w:r w:rsidRPr="00081671">
        <w:rPr>
          <w:b/>
          <w:bCs/>
        </w:rPr>
        <w:t>2. Convert all employee names to lowercase</w:t>
      </w:r>
    </w:p>
    <w:p w:rsidR="007F29C5" w:rsidRDefault="007047EB" w:rsidP="007047EB">
      <w:r>
        <w:t xml:space="preserve">SELECT </w:t>
      </w:r>
      <w:proofErr w:type="gramStart"/>
      <w:r>
        <w:t>LOWER(</w:t>
      </w:r>
      <w:proofErr w:type="gramEnd"/>
      <w:r>
        <w:t>first</w:t>
      </w:r>
      <w:r>
        <w:t xml:space="preserve"> </w:t>
      </w:r>
      <w:r>
        <w:t>_name) AS first</w:t>
      </w:r>
      <w:r>
        <w:t xml:space="preserve"> </w:t>
      </w:r>
      <w:r>
        <w:t>_name, LOWER(last</w:t>
      </w:r>
      <w:r>
        <w:t xml:space="preserve"> </w:t>
      </w:r>
      <w:r>
        <w:t>_name) AS last</w:t>
      </w:r>
      <w:r>
        <w:t xml:space="preserve"> </w:t>
      </w:r>
      <w:r>
        <w:t>_name FROM employees;</w:t>
      </w:r>
    </w:p>
    <w:p w:rsidR="007047EB" w:rsidRPr="00081671" w:rsidRDefault="007047EB" w:rsidP="007047EB">
      <w:pPr>
        <w:rPr>
          <w:b/>
          <w:bCs/>
        </w:rPr>
      </w:pPr>
      <w:r w:rsidRPr="00081671">
        <w:rPr>
          <w:b/>
          <w:bCs/>
        </w:rPr>
        <w:t>3. Extract first 3 letters of the employee's first name</w:t>
      </w:r>
    </w:p>
    <w:p w:rsidR="007047EB" w:rsidRDefault="007047EB" w:rsidP="007047EB">
      <w:r>
        <w:t>SELECT SUBSTRING</w:t>
      </w:r>
      <w:r>
        <w:t xml:space="preserve"> </w:t>
      </w:r>
      <w:r>
        <w:t>(first_</w:t>
      </w:r>
      <w:r>
        <w:t xml:space="preserve"> </w:t>
      </w:r>
      <w:r>
        <w:t>name, 1, 3) AS short</w:t>
      </w:r>
      <w:r>
        <w:t xml:space="preserve"> </w:t>
      </w:r>
      <w:r>
        <w:t>_name FROM employees;</w:t>
      </w:r>
    </w:p>
    <w:p w:rsidR="007047EB" w:rsidRPr="00081671" w:rsidRDefault="007047EB" w:rsidP="007047EB">
      <w:pPr>
        <w:rPr>
          <w:b/>
          <w:bCs/>
        </w:rPr>
      </w:pPr>
      <w:r w:rsidRPr="00081671">
        <w:rPr>
          <w:b/>
          <w:bCs/>
        </w:rPr>
        <w:t xml:space="preserve"> 4. Replace '@company.com' in email with '@org.com'</w:t>
      </w:r>
    </w:p>
    <w:p w:rsidR="007047EB" w:rsidRDefault="007047EB" w:rsidP="007047EB">
      <w:r>
        <w:lastRenderedPageBreak/>
        <w:t>SELECT REPLACE</w:t>
      </w:r>
      <w:r>
        <w:t xml:space="preserve"> </w:t>
      </w:r>
      <w:r>
        <w:t>(email, '@company.com', '@org.com') AS new</w:t>
      </w:r>
      <w:r>
        <w:t xml:space="preserve"> </w:t>
      </w:r>
      <w:r>
        <w:t>_</w:t>
      </w:r>
      <w:proofErr w:type="gramStart"/>
      <w:r>
        <w:t xml:space="preserve">email </w:t>
      </w:r>
      <w:r>
        <w:t xml:space="preserve"> </w:t>
      </w:r>
      <w:r>
        <w:t>FROM</w:t>
      </w:r>
      <w:proofErr w:type="gramEnd"/>
      <w:r>
        <w:t xml:space="preserve"> employees;</w:t>
      </w:r>
    </w:p>
    <w:p w:rsidR="007047EB" w:rsidRDefault="007047EB" w:rsidP="007047EB"/>
    <w:p w:rsidR="007047EB" w:rsidRPr="00081671" w:rsidRDefault="007047EB" w:rsidP="007047EB">
      <w:pPr>
        <w:rPr>
          <w:b/>
          <w:bCs/>
        </w:rPr>
      </w:pPr>
      <w:r w:rsidRPr="00081671">
        <w:rPr>
          <w:b/>
          <w:bCs/>
        </w:rPr>
        <w:t>5. Trim spaces from a padded string (example)</w:t>
      </w:r>
    </w:p>
    <w:p w:rsidR="007047EB" w:rsidRDefault="007047EB" w:rsidP="007047EB">
      <w:r>
        <w:t>SELECT TRIM</w:t>
      </w:r>
      <w:r>
        <w:t xml:space="preserve"> </w:t>
      </w:r>
      <w:r>
        <w:t>('   HR Department   ') AS trimmed;</w:t>
      </w:r>
    </w:p>
    <w:p w:rsidR="007047EB" w:rsidRPr="00081671" w:rsidRDefault="007047EB" w:rsidP="007047EB">
      <w:pPr>
        <w:rPr>
          <w:b/>
          <w:bCs/>
        </w:rPr>
      </w:pPr>
      <w:r w:rsidRPr="00081671">
        <w:rPr>
          <w:b/>
          <w:bCs/>
        </w:rPr>
        <w:t>6. Count characters in full name</w:t>
      </w:r>
    </w:p>
    <w:p w:rsidR="007047EB" w:rsidRDefault="007047EB" w:rsidP="007047EB">
      <w:r>
        <w:t>SELECT LENGTH</w:t>
      </w:r>
      <w:r>
        <w:t xml:space="preserve"> </w:t>
      </w:r>
      <w:r>
        <w:t>(CONCAT</w:t>
      </w:r>
      <w:r>
        <w:t xml:space="preserve"> </w:t>
      </w:r>
      <w:r>
        <w:t>(first</w:t>
      </w:r>
      <w:r>
        <w:t xml:space="preserve"> </w:t>
      </w:r>
      <w:r>
        <w:t>_name, ' ', last</w:t>
      </w:r>
      <w:r>
        <w:t xml:space="preserve"> </w:t>
      </w:r>
      <w:r>
        <w:t>_name)) AS name</w:t>
      </w:r>
      <w:r>
        <w:t xml:space="preserve"> </w:t>
      </w:r>
      <w:r>
        <w:t>_length FROM employees;</w:t>
      </w:r>
    </w:p>
    <w:p w:rsidR="007047EB" w:rsidRPr="00081671" w:rsidRDefault="007047EB" w:rsidP="007047EB">
      <w:pPr>
        <w:rPr>
          <w:b/>
          <w:bCs/>
        </w:rPr>
      </w:pPr>
      <w:r w:rsidRPr="00081671">
        <w:rPr>
          <w:b/>
          <w:bCs/>
        </w:rPr>
        <w:t xml:space="preserve"> 7. Find position of '@' in email</w:t>
      </w:r>
    </w:p>
    <w:p w:rsidR="007047EB" w:rsidRDefault="007047EB" w:rsidP="007047EB">
      <w:r>
        <w:t xml:space="preserve">SELECT </w:t>
      </w:r>
      <w:proofErr w:type="gramStart"/>
      <w:r>
        <w:t>INSTR(</w:t>
      </w:r>
      <w:proofErr w:type="gramEnd"/>
      <w:r>
        <w:t>email, '@') AS position</w:t>
      </w:r>
      <w:r>
        <w:t xml:space="preserve"> </w:t>
      </w:r>
      <w:r>
        <w:t>_of</w:t>
      </w:r>
      <w:r>
        <w:t xml:space="preserve"> </w:t>
      </w:r>
      <w:r>
        <w:t xml:space="preserve">_at </w:t>
      </w:r>
      <w:r>
        <w:t xml:space="preserve"> </w:t>
      </w:r>
      <w:r>
        <w:t>FROM employees;</w:t>
      </w:r>
    </w:p>
    <w:p w:rsidR="007047EB" w:rsidRPr="00081671" w:rsidRDefault="007047EB" w:rsidP="007047EB">
      <w:pPr>
        <w:rPr>
          <w:b/>
          <w:bCs/>
        </w:rPr>
      </w:pPr>
      <w:r w:rsidRPr="00081671">
        <w:rPr>
          <w:b/>
          <w:bCs/>
        </w:rPr>
        <w:t>8. Add Mr.</w:t>
      </w:r>
      <w:r w:rsidRPr="00081671">
        <w:rPr>
          <w:b/>
          <w:bCs/>
        </w:rPr>
        <w:t xml:space="preserve"> </w:t>
      </w:r>
      <w:r w:rsidRPr="00081671">
        <w:rPr>
          <w:b/>
          <w:bCs/>
        </w:rPr>
        <w:t>/Ms. before names (assuming gender column exists)</w:t>
      </w:r>
    </w:p>
    <w:p w:rsidR="007047EB" w:rsidRDefault="007047EB" w:rsidP="007047EB">
      <w:proofErr w:type="gramStart"/>
      <w:r>
        <w:t>SELECT  CASE</w:t>
      </w:r>
      <w:proofErr w:type="gramEnd"/>
      <w:r>
        <w:t xml:space="preserve">  WHEN gender = 'Male' THEN CONCAT('Mr. ', firs</w:t>
      </w:r>
      <w:r>
        <w:t xml:space="preserve">t </w:t>
      </w:r>
      <w:r>
        <w:t>_name, ' ', last</w:t>
      </w:r>
      <w:r>
        <w:t xml:space="preserve"> </w:t>
      </w:r>
      <w:r>
        <w:t>_name)</w:t>
      </w:r>
    </w:p>
    <w:p w:rsidR="007047EB" w:rsidRDefault="007047EB" w:rsidP="007047EB">
      <w:r>
        <w:t>WHEN gender = 'Female' THEN CONCAT</w:t>
      </w:r>
      <w:r>
        <w:t xml:space="preserve"> </w:t>
      </w:r>
      <w:r>
        <w:t>('Ms. ', first</w:t>
      </w:r>
      <w:r>
        <w:t xml:space="preserve"> </w:t>
      </w:r>
      <w:r>
        <w:t>_name, ' ', last</w:t>
      </w:r>
      <w:r>
        <w:t xml:space="preserve"> </w:t>
      </w:r>
      <w:r>
        <w:t>_name)</w:t>
      </w:r>
      <w:r>
        <w:t xml:space="preserve"> END AS </w:t>
      </w:r>
      <w:proofErr w:type="gramStart"/>
      <w:r>
        <w:t>titled</w:t>
      </w:r>
      <w:r>
        <w:t xml:space="preserve">  </w:t>
      </w:r>
      <w:r>
        <w:t>_</w:t>
      </w:r>
      <w:proofErr w:type="gramEnd"/>
      <w:r>
        <w:t>name</w:t>
      </w:r>
      <w:r>
        <w:t xml:space="preserve"> </w:t>
      </w:r>
      <w:r>
        <w:t>FROM employees;</w:t>
      </w:r>
    </w:p>
    <w:p w:rsidR="007047EB" w:rsidRPr="00081671" w:rsidRDefault="007047EB" w:rsidP="007047EB">
      <w:pPr>
        <w:rPr>
          <w:b/>
          <w:bCs/>
        </w:rPr>
      </w:pPr>
      <w:r w:rsidRPr="00081671">
        <w:rPr>
          <w:b/>
          <w:bCs/>
        </w:rPr>
        <w:t xml:space="preserve"> 9. Format project names to uppercase</w:t>
      </w:r>
    </w:p>
    <w:p w:rsidR="007047EB" w:rsidRDefault="007047EB" w:rsidP="007047EB">
      <w:r>
        <w:t>SELECT UPPER</w:t>
      </w:r>
      <w:r>
        <w:t xml:space="preserve"> </w:t>
      </w:r>
      <w:r>
        <w:t>(project</w:t>
      </w:r>
      <w:r>
        <w:t xml:space="preserve"> </w:t>
      </w:r>
      <w:r>
        <w:t>_name) AS upper</w:t>
      </w:r>
      <w:r>
        <w:t xml:space="preserve"> </w:t>
      </w:r>
      <w:r>
        <w:t>_name FROM projects;</w:t>
      </w:r>
    </w:p>
    <w:p w:rsidR="007047EB" w:rsidRPr="00081671" w:rsidRDefault="007047EB" w:rsidP="007047EB">
      <w:pPr>
        <w:rPr>
          <w:b/>
          <w:bCs/>
        </w:rPr>
      </w:pPr>
      <w:r w:rsidRPr="00081671">
        <w:rPr>
          <w:b/>
          <w:bCs/>
        </w:rPr>
        <w:t>10. Remove dashes from project names</w:t>
      </w:r>
    </w:p>
    <w:p w:rsidR="007047EB" w:rsidRDefault="007047EB" w:rsidP="007047EB">
      <w:r>
        <w:t>SELECT REPLACE</w:t>
      </w:r>
      <w:r>
        <w:t xml:space="preserve"> </w:t>
      </w:r>
      <w:r>
        <w:t>(project</w:t>
      </w:r>
      <w:r>
        <w:t xml:space="preserve"> </w:t>
      </w:r>
      <w:r>
        <w:t>_name, '-', '') AS cleaned</w:t>
      </w:r>
      <w:r>
        <w:t xml:space="preserve"> </w:t>
      </w:r>
      <w:r>
        <w:t>_name FROM projects;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11. Label like “</w:t>
      </w:r>
      <w:proofErr w:type="spellStart"/>
      <w:proofErr w:type="gramStart"/>
      <w:r w:rsidRPr="00081671">
        <w:rPr>
          <w:b/>
          <w:bCs/>
        </w:rPr>
        <w:t>Emp</w:t>
      </w:r>
      <w:proofErr w:type="spellEnd"/>
      <w:proofErr w:type="gramEnd"/>
      <w:r w:rsidRPr="00081671">
        <w:rPr>
          <w:b/>
          <w:bCs/>
        </w:rPr>
        <w:t>: John Doe (HR)”</w:t>
      </w:r>
    </w:p>
    <w:p w:rsidR="00B10E0F" w:rsidRDefault="00B10E0F" w:rsidP="00B10E0F">
      <w:r>
        <w:t xml:space="preserve">SELECT </w:t>
      </w:r>
      <w:proofErr w:type="gramStart"/>
      <w:r>
        <w:t>CONCAT(</w:t>
      </w:r>
      <w:proofErr w:type="gramEnd"/>
      <w:r>
        <w:t>'</w:t>
      </w:r>
      <w:proofErr w:type="spellStart"/>
      <w:r>
        <w:t>Emp</w:t>
      </w:r>
      <w:proofErr w:type="spellEnd"/>
      <w:r>
        <w:t xml:space="preserve">: ', 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, ' (', </w:t>
      </w:r>
      <w:proofErr w:type="spellStart"/>
      <w:r>
        <w:t>department_name</w:t>
      </w:r>
      <w:proofErr w:type="spellEnd"/>
      <w:r>
        <w:t>, ')') AS label</w:t>
      </w:r>
    </w:p>
    <w:p w:rsidR="00B10E0F" w:rsidRDefault="00B10E0F" w:rsidP="00B10E0F">
      <w:r>
        <w:t>FROM employees JOIN departments USING (</w:t>
      </w:r>
      <w:proofErr w:type="spellStart"/>
      <w:r>
        <w:t>department_id</w:t>
      </w:r>
      <w:proofErr w:type="spellEnd"/>
      <w:r>
        <w:t>);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12. Check email length</w:t>
      </w:r>
    </w:p>
    <w:p w:rsidR="00B10E0F" w:rsidRDefault="00B10E0F" w:rsidP="00B10E0F">
      <w:r>
        <w:t>SELECT LENGTH</w:t>
      </w:r>
      <w:r>
        <w:t xml:space="preserve"> </w:t>
      </w:r>
      <w:r>
        <w:t>(email) AS email</w:t>
      </w:r>
      <w:r>
        <w:t xml:space="preserve"> </w:t>
      </w:r>
      <w:r>
        <w:t>_length 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13. Extract last name from email (before @)</w:t>
      </w:r>
    </w:p>
    <w:p w:rsidR="00B10E0F" w:rsidRDefault="00B10E0F" w:rsidP="00B10E0F">
      <w:r>
        <w:t>SELECT SUBSTRING</w:t>
      </w:r>
      <w:r>
        <w:t xml:space="preserve"> </w:t>
      </w:r>
      <w:r>
        <w:t>_</w:t>
      </w:r>
      <w:r>
        <w:t xml:space="preserve"> </w:t>
      </w:r>
      <w:r>
        <w:t>INDEX</w:t>
      </w:r>
      <w:r>
        <w:t xml:space="preserve"> </w:t>
      </w:r>
      <w:r>
        <w:t>(SUBSTRING_</w:t>
      </w:r>
      <w:proofErr w:type="gramStart"/>
      <w:r>
        <w:t>INDEX(</w:t>
      </w:r>
      <w:proofErr w:type="gramEnd"/>
      <w:r>
        <w:t>email, '@', 1), '.', -1) AS last</w:t>
      </w:r>
      <w:r>
        <w:t xml:space="preserve"> </w:t>
      </w:r>
      <w:r>
        <w:t>_name 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14</w:t>
      </w:r>
      <w:proofErr w:type="gramStart"/>
      <w:r w:rsidRPr="00081671">
        <w:rPr>
          <w:b/>
          <w:bCs/>
        </w:rPr>
        <w:t>.</w:t>
      </w:r>
      <w:r w:rsidRPr="00081671">
        <w:rPr>
          <w:b/>
          <w:bCs/>
        </w:rPr>
        <w:t>Format</w:t>
      </w:r>
      <w:proofErr w:type="gramEnd"/>
      <w:r w:rsidRPr="00081671">
        <w:rPr>
          <w:b/>
          <w:bCs/>
        </w:rPr>
        <w:t xml:space="preserve">: “LASTNAME, </w:t>
      </w:r>
      <w:proofErr w:type="spellStart"/>
      <w:r w:rsidRPr="00081671">
        <w:rPr>
          <w:b/>
          <w:bCs/>
        </w:rPr>
        <w:t>Firstname</w:t>
      </w:r>
      <w:proofErr w:type="spellEnd"/>
      <w:r w:rsidRPr="00081671">
        <w:rPr>
          <w:b/>
          <w:bCs/>
        </w:rPr>
        <w:t>”</w:t>
      </w:r>
    </w:p>
    <w:p w:rsidR="00B10E0F" w:rsidRDefault="00B10E0F" w:rsidP="00B10E0F">
      <w:r>
        <w:t>SELECT CONCAT</w:t>
      </w:r>
      <w:r>
        <w:t xml:space="preserve"> </w:t>
      </w:r>
      <w:r>
        <w:t>(</w:t>
      </w:r>
      <w:proofErr w:type="gramStart"/>
      <w:r>
        <w:t>UPPER(</w:t>
      </w:r>
      <w:proofErr w:type="gramEnd"/>
      <w:r>
        <w:t>last</w:t>
      </w:r>
      <w:r>
        <w:t xml:space="preserve"> </w:t>
      </w:r>
      <w:r>
        <w:t>_name),</w:t>
      </w:r>
      <w:r>
        <w:t xml:space="preserve"> </w:t>
      </w:r>
      <w:r>
        <w:t xml:space="preserve"> ',</w:t>
      </w:r>
      <w:r>
        <w:t xml:space="preserve"> </w:t>
      </w:r>
      <w:r>
        <w:t xml:space="preserve"> ', first</w:t>
      </w:r>
      <w:r>
        <w:t xml:space="preserve"> </w:t>
      </w:r>
      <w:r>
        <w:t>_name) AS formatted</w:t>
      </w:r>
      <w:r>
        <w:t xml:space="preserve"> </w:t>
      </w:r>
      <w:r>
        <w:t>_name 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lastRenderedPageBreak/>
        <w:t>15. Add “(Active)” if assigned to project with no end date</w:t>
      </w:r>
    </w:p>
    <w:p w:rsidR="00B10E0F" w:rsidRDefault="00B10E0F" w:rsidP="00B10E0F">
      <w:r>
        <w:t>SELECT   CONCAT</w:t>
      </w:r>
      <w:r>
        <w:t xml:space="preserve"> </w:t>
      </w:r>
      <w:r>
        <w:t>(first</w:t>
      </w:r>
      <w:r>
        <w:t xml:space="preserve"> </w:t>
      </w:r>
      <w:r>
        <w:t>_name, '</w:t>
      </w:r>
      <w:r>
        <w:t xml:space="preserve"> </w:t>
      </w:r>
      <w:r>
        <w:t xml:space="preserve"> ', last</w:t>
      </w:r>
      <w:r>
        <w:t xml:space="preserve"> </w:t>
      </w:r>
      <w:r>
        <w:t>_name</w:t>
      </w:r>
      <w:proofErr w:type="gramStart"/>
      <w:r>
        <w:t>,</w:t>
      </w:r>
      <w:r>
        <w:t xml:space="preserve">  </w:t>
      </w:r>
      <w:r>
        <w:t>CASE</w:t>
      </w:r>
      <w:proofErr w:type="gramEnd"/>
      <w:r>
        <w:t xml:space="preserve">  WHEN</w:t>
      </w:r>
      <w:r>
        <w:t xml:space="preserve"> </w:t>
      </w:r>
      <w:r>
        <w:t xml:space="preserve"> EXISTS (</w:t>
      </w:r>
      <w:r>
        <w:t xml:space="preserve"> </w:t>
      </w:r>
      <w:r>
        <w:t>SELECT 1 FROM employee</w:t>
      </w:r>
      <w:r>
        <w:t xml:space="preserve"> </w:t>
      </w:r>
      <w:r>
        <w:t xml:space="preserve">_projects </w:t>
      </w:r>
      <w:r>
        <w:t xml:space="preserve"> </w:t>
      </w:r>
      <w:proofErr w:type="spellStart"/>
      <w:r>
        <w:t>ep</w:t>
      </w:r>
      <w:proofErr w:type="spellEnd"/>
      <w:r>
        <w:t xml:space="preserve">   JOIN projects p ON </w:t>
      </w:r>
      <w:proofErr w:type="spellStart"/>
      <w:r>
        <w:t>ep.</w:t>
      </w:r>
      <w:proofErr w:type="spellEnd"/>
      <w:r>
        <w:t xml:space="preserve"> P</w:t>
      </w:r>
      <w:r>
        <w:t>roject</w:t>
      </w:r>
      <w:r>
        <w:t xml:space="preserve"> </w:t>
      </w:r>
      <w:r>
        <w:t xml:space="preserve">_id = </w:t>
      </w:r>
      <w:proofErr w:type="spellStart"/>
      <w:r>
        <w:t>p.project</w:t>
      </w:r>
      <w:proofErr w:type="spellEnd"/>
      <w:r>
        <w:t xml:space="preserve"> </w:t>
      </w:r>
      <w:r>
        <w:t xml:space="preserve">_id   WHERE </w:t>
      </w:r>
      <w:proofErr w:type="spellStart"/>
      <w:r>
        <w:t>ep.employee</w:t>
      </w:r>
      <w:proofErr w:type="spellEnd"/>
      <w:r>
        <w:t xml:space="preserve"> </w:t>
      </w:r>
      <w:r>
        <w:t>_id = employees</w:t>
      </w:r>
      <w:r>
        <w:t xml:space="preserve"> </w:t>
      </w:r>
      <w:r>
        <w:t>.employee</w:t>
      </w:r>
      <w:r>
        <w:t xml:space="preserve"> </w:t>
      </w:r>
      <w:r>
        <w:t>_id AND p.</w:t>
      </w:r>
      <w:r>
        <w:t xml:space="preserve"> </w:t>
      </w:r>
      <w:r>
        <w:t>end</w:t>
      </w:r>
      <w:r>
        <w:t xml:space="preserve"> </w:t>
      </w:r>
      <w:r>
        <w:t xml:space="preserve">_date IS </w:t>
      </w:r>
      <w:proofErr w:type="gramStart"/>
      <w:r>
        <w:t>NULL )</w:t>
      </w:r>
      <w:proofErr w:type="gramEnd"/>
      <w:r>
        <w:t xml:space="preserve"> THEN ' (Active)'ELSE ''END  ) AS employee</w:t>
      </w:r>
      <w:r>
        <w:t xml:space="preserve"> </w:t>
      </w:r>
      <w:r>
        <w:t>_status</w:t>
      </w:r>
      <w:r>
        <w:t xml:space="preserve"> </w:t>
      </w:r>
      <w:r>
        <w:t>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16. Round salary</w:t>
      </w:r>
    </w:p>
    <w:p w:rsidR="00B10E0F" w:rsidRDefault="00B10E0F" w:rsidP="00B10E0F">
      <w:r>
        <w:t xml:space="preserve">SELECT salary, </w:t>
      </w:r>
      <w:proofErr w:type="gramStart"/>
      <w:r>
        <w:t>ROUND(</w:t>
      </w:r>
      <w:proofErr w:type="gramEnd"/>
      <w:r>
        <w:t>salary, 0) AS rounded 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 xml:space="preserve"> 17. Even salaries only</w:t>
      </w:r>
    </w:p>
    <w:p w:rsidR="00B10E0F" w:rsidRDefault="00B10E0F" w:rsidP="00B10E0F">
      <w:r>
        <w:t xml:space="preserve">SELECT * FROM employees WHERE </w:t>
      </w:r>
      <w:proofErr w:type="gramStart"/>
      <w:r>
        <w:t>MOD(</w:t>
      </w:r>
      <w:proofErr w:type="gramEnd"/>
      <w:r>
        <w:t>salary, 2) = 0;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18. Difference between project end and start date</w:t>
      </w:r>
    </w:p>
    <w:p w:rsidR="00B10E0F" w:rsidRDefault="00B10E0F" w:rsidP="00B10E0F">
      <w:r>
        <w:t>SELECT project</w:t>
      </w:r>
      <w:r>
        <w:t xml:space="preserve"> </w:t>
      </w:r>
      <w:r>
        <w:t>_name, DATEDIFF</w:t>
      </w:r>
      <w:r>
        <w:t xml:space="preserve"> </w:t>
      </w:r>
      <w:r>
        <w:t>(end</w:t>
      </w:r>
      <w:r>
        <w:t xml:space="preserve"> </w:t>
      </w:r>
      <w:r>
        <w:t>_date, start</w:t>
      </w:r>
      <w:r>
        <w:t xml:space="preserve"> </w:t>
      </w:r>
      <w:r>
        <w:t>_date) AS duration</w:t>
      </w:r>
      <w:r>
        <w:t xml:space="preserve"> </w:t>
      </w:r>
      <w:r>
        <w:t>_days FROM projects WHERE end</w:t>
      </w:r>
      <w:r>
        <w:t xml:space="preserve"> </w:t>
      </w:r>
      <w:r>
        <w:t>_date IS NOT NULL;</w:t>
      </w:r>
    </w:p>
    <w:p w:rsidR="00B10E0F" w:rsidRPr="00081671" w:rsidRDefault="00B10E0F" w:rsidP="00B10E0F">
      <w:pPr>
        <w:rPr>
          <w:b/>
          <w:bCs/>
        </w:rPr>
      </w:pPr>
      <w:r>
        <w:t xml:space="preserve"> </w:t>
      </w:r>
      <w:r w:rsidRPr="00081671">
        <w:rPr>
          <w:b/>
          <w:bCs/>
        </w:rPr>
        <w:t>19. Absolute salary difference between two employees</w:t>
      </w:r>
    </w:p>
    <w:p w:rsidR="00B10E0F" w:rsidRDefault="00B10E0F" w:rsidP="00B10E0F">
      <w:r>
        <w:t xml:space="preserve">SELECT </w:t>
      </w:r>
      <w:proofErr w:type="gramStart"/>
      <w:r>
        <w:t>ABS(</w:t>
      </w:r>
      <w:proofErr w:type="gramEnd"/>
      <w:r>
        <w:t>e1.salary - e2.salary) AS difference</w:t>
      </w:r>
    </w:p>
    <w:p w:rsidR="00B10E0F" w:rsidRDefault="00B10E0F" w:rsidP="00B10E0F">
      <w:r>
        <w:t>FROM employees e1, employees e2</w:t>
      </w:r>
    </w:p>
    <w:p w:rsidR="00B10E0F" w:rsidRDefault="00B10E0F" w:rsidP="00B10E0F">
      <w:r>
        <w:t>WHERE e1.employee_id = 101 AND e2.employee_id = 102;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20. Raise salary by 10%</w:t>
      </w:r>
    </w:p>
    <w:p w:rsidR="00B10E0F" w:rsidRDefault="00B10E0F" w:rsidP="00B10E0F">
      <w:r>
        <w:t>SELECT employee</w:t>
      </w:r>
      <w:r>
        <w:t xml:space="preserve"> </w:t>
      </w:r>
      <w:r>
        <w:t>_id, salary, ROUND</w:t>
      </w:r>
      <w:r w:rsidR="00081671">
        <w:t xml:space="preserve"> </w:t>
      </w:r>
      <w:r>
        <w:t xml:space="preserve">(salary * </w:t>
      </w:r>
      <w:proofErr w:type="gramStart"/>
      <w:r>
        <w:t>POWER(</w:t>
      </w:r>
      <w:proofErr w:type="gramEnd"/>
      <w:r>
        <w:t>1.10, 1), 2) AS raised_</w:t>
      </w:r>
      <w:r>
        <w:t xml:space="preserve"> </w:t>
      </w:r>
      <w:r>
        <w:t>salary 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21. Random number</w:t>
      </w:r>
    </w:p>
    <w:p w:rsidR="00B10E0F" w:rsidRDefault="00B10E0F" w:rsidP="00B10E0F">
      <w:r>
        <w:t>SELECT RAND</w:t>
      </w:r>
      <w:r w:rsidR="00081671">
        <w:t xml:space="preserve"> </w:t>
      </w:r>
      <w:r>
        <w:t>() AS random</w:t>
      </w:r>
      <w:r>
        <w:t xml:space="preserve"> </w:t>
      </w:r>
      <w:r>
        <w:t>_number;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22. Use CEIL and FLOOR on salary</w:t>
      </w:r>
    </w:p>
    <w:p w:rsidR="00B10E0F" w:rsidRDefault="00B10E0F" w:rsidP="00B10E0F">
      <w:r>
        <w:t xml:space="preserve">SELECT salary, </w:t>
      </w:r>
      <w:proofErr w:type="gramStart"/>
      <w:r>
        <w:t>CEIL(</w:t>
      </w:r>
      <w:proofErr w:type="gramEnd"/>
      <w:r>
        <w:t>salary) AS ceiling, FLOOR(salary) AS floor 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 xml:space="preserve"> 23. LENGTH of phone number (assuming column exists)</w:t>
      </w:r>
    </w:p>
    <w:p w:rsidR="00B10E0F" w:rsidRDefault="00B10E0F" w:rsidP="00B10E0F">
      <w:r>
        <w:t xml:space="preserve">SELECT </w:t>
      </w:r>
      <w:proofErr w:type="gramStart"/>
      <w:r>
        <w:t>LENGTH(</w:t>
      </w:r>
      <w:proofErr w:type="gramEnd"/>
      <w:r>
        <w:t>phone) 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24. Salary category</w:t>
      </w:r>
    </w:p>
    <w:p w:rsidR="00B10E0F" w:rsidRDefault="00B10E0F" w:rsidP="00B10E0F">
      <w:r>
        <w:t>SELECT salary,</w:t>
      </w:r>
    </w:p>
    <w:p w:rsidR="00B10E0F" w:rsidRDefault="00B10E0F" w:rsidP="00B10E0F">
      <w:r>
        <w:t xml:space="preserve">  CASE </w:t>
      </w:r>
    </w:p>
    <w:p w:rsidR="00B10E0F" w:rsidRDefault="00B10E0F" w:rsidP="00B10E0F">
      <w:r>
        <w:lastRenderedPageBreak/>
        <w:t xml:space="preserve">    WHEN salary &gt;= 5000 THEN 'High'</w:t>
      </w:r>
    </w:p>
    <w:p w:rsidR="00B10E0F" w:rsidRDefault="00B10E0F" w:rsidP="00B10E0F">
      <w:r>
        <w:t xml:space="preserve">    WHEN salary &gt;= 3000 THEN 'Medium'</w:t>
      </w:r>
    </w:p>
    <w:p w:rsidR="00B10E0F" w:rsidRDefault="00B10E0F" w:rsidP="00B10E0F">
      <w:r>
        <w:t xml:space="preserve">    ELSE 'Low'</w:t>
      </w:r>
    </w:p>
    <w:p w:rsidR="00B10E0F" w:rsidRDefault="00B10E0F" w:rsidP="00B10E0F">
      <w:r>
        <w:t xml:space="preserve">  END AS category</w:t>
      </w:r>
    </w:p>
    <w:p w:rsidR="00B10E0F" w:rsidRDefault="00B10E0F" w:rsidP="00B10E0F">
      <w:r>
        <w:t>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25. Count digits in salary</w:t>
      </w:r>
    </w:p>
    <w:p w:rsidR="00B10E0F" w:rsidRDefault="00B10E0F" w:rsidP="00B10E0F">
      <w:r>
        <w:t xml:space="preserve">SELECT salary, </w:t>
      </w:r>
      <w:proofErr w:type="gramStart"/>
      <w:r>
        <w:t>LENGTH(</w:t>
      </w:r>
      <w:proofErr w:type="gramEnd"/>
      <w:r>
        <w:t>FLOOR(salary)) AS digit</w:t>
      </w:r>
      <w:r>
        <w:t xml:space="preserve"> </w:t>
      </w:r>
      <w:r>
        <w:t>_count 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26. Today's date</w:t>
      </w:r>
    </w:p>
    <w:p w:rsidR="00B10E0F" w:rsidRPr="00081671" w:rsidRDefault="00B10E0F" w:rsidP="00B10E0F">
      <w:pPr>
        <w:rPr>
          <w:b/>
          <w:bCs/>
        </w:rPr>
      </w:pPr>
      <w:r>
        <w:t>SELECT CURRENT_DATE AS today;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27. How many days an employee has worked</w:t>
      </w:r>
    </w:p>
    <w:p w:rsidR="00B10E0F" w:rsidRDefault="00B10E0F" w:rsidP="00B10E0F">
      <w:r>
        <w:t>SELECT employee</w:t>
      </w:r>
      <w:r>
        <w:t xml:space="preserve"> </w:t>
      </w:r>
      <w:r>
        <w:t xml:space="preserve">_id, </w:t>
      </w:r>
      <w:proofErr w:type="gramStart"/>
      <w:r>
        <w:t>DATEDIFF(</w:t>
      </w:r>
      <w:proofErr w:type="gramEnd"/>
      <w:r>
        <w:t>CURRENT_DATE, hire</w:t>
      </w:r>
      <w:r>
        <w:t xml:space="preserve"> </w:t>
      </w:r>
      <w:r>
        <w:t>_date) AS days</w:t>
      </w:r>
      <w:r>
        <w:t xml:space="preserve"> </w:t>
      </w:r>
      <w:r>
        <w:t>_worked 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28. Employees hired this year</w:t>
      </w:r>
    </w:p>
    <w:p w:rsidR="00B10E0F" w:rsidRDefault="00B10E0F" w:rsidP="00B10E0F">
      <w:r>
        <w:t xml:space="preserve">SELECT * FROM employees WHERE </w:t>
      </w:r>
      <w:proofErr w:type="gramStart"/>
      <w:r>
        <w:t>YEAR(</w:t>
      </w:r>
      <w:proofErr w:type="gramEnd"/>
      <w:r>
        <w:t>hire</w:t>
      </w:r>
      <w:r>
        <w:t xml:space="preserve"> </w:t>
      </w:r>
      <w:r>
        <w:t>_date) = YEAR(CURDATE());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 xml:space="preserve"> 29. Current date and time</w:t>
      </w:r>
    </w:p>
    <w:p w:rsidR="00B10E0F" w:rsidRDefault="00B10E0F" w:rsidP="00B10E0F">
      <w:r>
        <w:t xml:space="preserve">SELECT </w:t>
      </w:r>
      <w:proofErr w:type="gramStart"/>
      <w:r>
        <w:t>NOW(</w:t>
      </w:r>
      <w:proofErr w:type="gramEnd"/>
      <w:r>
        <w:t>) AS current</w:t>
      </w:r>
      <w:r>
        <w:t xml:space="preserve"> </w:t>
      </w:r>
      <w:r>
        <w:t>_</w:t>
      </w:r>
      <w:proofErr w:type="spellStart"/>
      <w:r>
        <w:t>datetime</w:t>
      </w:r>
      <w:proofErr w:type="spellEnd"/>
      <w:r>
        <w:t>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>30. Extract year, month, and day</w:t>
      </w:r>
    </w:p>
    <w:p w:rsidR="00B10E0F" w:rsidRDefault="00B10E0F" w:rsidP="00B10E0F">
      <w:r>
        <w:t>SELECT hire</w:t>
      </w:r>
      <w:r>
        <w:t xml:space="preserve"> </w:t>
      </w:r>
      <w:r>
        <w:t xml:space="preserve">_date, </w:t>
      </w:r>
      <w:proofErr w:type="gramStart"/>
      <w:r>
        <w:t>YEAR(</w:t>
      </w:r>
      <w:proofErr w:type="gramEnd"/>
      <w:r>
        <w:t>hire</w:t>
      </w:r>
      <w:r>
        <w:t xml:space="preserve"> </w:t>
      </w:r>
      <w:r>
        <w:t>_date) AS year, MONTH</w:t>
      </w:r>
      <w:r>
        <w:t xml:space="preserve"> </w:t>
      </w:r>
      <w:r>
        <w:t>(hire</w:t>
      </w:r>
      <w:r>
        <w:t xml:space="preserve"> </w:t>
      </w:r>
      <w:r>
        <w:t>_date) AS month, DAY(hire</w:t>
      </w:r>
      <w:r>
        <w:t xml:space="preserve"> </w:t>
      </w:r>
      <w:r>
        <w:t>_date) AS day FROM employees;</w:t>
      </w:r>
    </w:p>
    <w:p w:rsidR="00B10E0F" w:rsidRPr="00081671" w:rsidRDefault="00B10E0F" w:rsidP="00B10E0F">
      <w:pPr>
        <w:rPr>
          <w:b/>
          <w:bCs/>
        </w:rPr>
      </w:pPr>
      <w:r w:rsidRPr="00081671">
        <w:rPr>
          <w:b/>
          <w:bCs/>
        </w:rPr>
        <w:t xml:space="preserve"> 31. Employees hired before 2020</w:t>
      </w:r>
    </w:p>
    <w:p w:rsidR="00B10E0F" w:rsidRDefault="00B10E0F" w:rsidP="00B10E0F">
      <w:r>
        <w:t>SELECT * FROM employees WHERE hire</w:t>
      </w:r>
      <w:r>
        <w:t xml:space="preserve"> </w:t>
      </w:r>
      <w:r>
        <w:t>_date &lt; '2020-01-01';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32. Projects ended in last 30 days</w:t>
      </w:r>
    </w:p>
    <w:p w:rsidR="004133D0" w:rsidRDefault="004133D0" w:rsidP="004133D0">
      <w:r>
        <w:t>SELECT * FROM projects WHERE end</w:t>
      </w:r>
      <w:r>
        <w:t xml:space="preserve"> </w:t>
      </w:r>
      <w:r>
        <w:t xml:space="preserve">_date BETWEEN </w:t>
      </w:r>
      <w:proofErr w:type="gramStart"/>
      <w:r>
        <w:t>CURDATE(</w:t>
      </w:r>
      <w:proofErr w:type="gramEnd"/>
      <w:r>
        <w:t>) - INTERVAL 30 DAY AND CURDATE();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33. Total days between start and end</w:t>
      </w:r>
    </w:p>
    <w:p w:rsidR="004133D0" w:rsidRDefault="004133D0" w:rsidP="004133D0">
      <w:r>
        <w:t>SELECT project</w:t>
      </w:r>
      <w:r>
        <w:t xml:space="preserve"> </w:t>
      </w:r>
      <w:r>
        <w:t xml:space="preserve">_name, </w:t>
      </w:r>
      <w:proofErr w:type="gramStart"/>
      <w:r>
        <w:t>DATEDIFF(</w:t>
      </w:r>
      <w:proofErr w:type="gramEnd"/>
      <w:r>
        <w:t>end</w:t>
      </w:r>
      <w:r>
        <w:t xml:space="preserve"> </w:t>
      </w:r>
      <w:r>
        <w:t>_date, start</w:t>
      </w:r>
      <w:r>
        <w:t xml:space="preserve"> </w:t>
      </w:r>
      <w:r>
        <w:t>_date) AS total_</w:t>
      </w:r>
      <w:r>
        <w:t xml:space="preserve"> </w:t>
      </w:r>
      <w:r>
        <w:t>days FROM projects WHERE end</w:t>
      </w:r>
      <w:r>
        <w:t xml:space="preserve"> </w:t>
      </w:r>
      <w:r>
        <w:t>_date IS NOT NULL;</w:t>
      </w:r>
    </w:p>
    <w:p w:rsidR="004133D0" w:rsidRPr="00081671" w:rsidRDefault="004133D0" w:rsidP="004133D0">
      <w:pPr>
        <w:rPr>
          <w:rFonts w:hint="eastAsia"/>
          <w:b/>
          <w:bCs/>
        </w:rPr>
      </w:pPr>
      <w:r w:rsidRPr="00081671">
        <w:rPr>
          <w:rFonts w:hint="eastAsia"/>
          <w:b/>
          <w:bCs/>
        </w:rPr>
        <w:t xml:space="preserve">34. Format date: '2025-07-23' </w:t>
      </w:r>
      <w:r w:rsidRPr="00081671">
        <w:rPr>
          <w:rFonts w:hint="eastAsia"/>
          <w:b/>
          <w:bCs/>
        </w:rPr>
        <w:t>→</w:t>
      </w:r>
      <w:r w:rsidRPr="00081671">
        <w:rPr>
          <w:rFonts w:hint="eastAsia"/>
          <w:b/>
          <w:bCs/>
        </w:rPr>
        <w:t xml:space="preserve"> 'July 23, 2025'</w:t>
      </w:r>
    </w:p>
    <w:p w:rsidR="004133D0" w:rsidRDefault="004133D0" w:rsidP="004133D0">
      <w:r>
        <w:lastRenderedPageBreak/>
        <w:t>SELECT DATE_</w:t>
      </w:r>
      <w:proofErr w:type="gramStart"/>
      <w:r>
        <w:t>FORMAT(</w:t>
      </w:r>
      <w:proofErr w:type="gramEnd"/>
      <w:r>
        <w:t>'2025-07-23', '%M %d, %Y') AS formatted;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35. Project status</w:t>
      </w:r>
    </w:p>
    <w:p w:rsidR="004133D0" w:rsidRDefault="004133D0" w:rsidP="004133D0">
      <w:r>
        <w:t>SELECT project</w:t>
      </w:r>
      <w:r>
        <w:t xml:space="preserve"> </w:t>
      </w:r>
      <w:r>
        <w:t>_name,</w:t>
      </w:r>
    </w:p>
    <w:p w:rsidR="004133D0" w:rsidRDefault="004133D0" w:rsidP="004133D0">
      <w:r>
        <w:t xml:space="preserve">  CASE </w:t>
      </w:r>
    </w:p>
    <w:p w:rsidR="004133D0" w:rsidRDefault="004133D0" w:rsidP="004133D0">
      <w:r>
        <w:t xml:space="preserve">    WHEN end_</w:t>
      </w:r>
      <w:r>
        <w:t xml:space="preserve"> </w:t>
      </w:r>
      <w:r>
        <w:t>date IS NULL THEN 'Ongoing'</w:t>
      </w:r>
    </w:p>
    <w:p w:rsidR="004133D0" w:rsidRDefault="004133D0" w:rsidP="004133D0">
      <w:r>
        <w:t xml:space="preserve">    ELSE 'Completed'</w:t>
      </w:r>
    </w:p>
    <w:p w:rsidR="004133D0" w:rsidRDefault="004133D0" w:rsidP="004133D0">
      <w:r>
        <w:t xml:space="preserve">  END AS status</w:t>
      </w:r>
    </w:p>
    <w:p w:rsidR="004133D0" w:rsidRDefault="004133D0" w:rsidP="004133D0">
      <w:r>
        <w:t>FROM projects;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36. CASE to label salaries</w:t>
      </w:r>
    </w:p>
    <w:p w:rsidR="004133D0" w:rsidRDefault="004133D0" w:rsidP="004133D0">
      <w:r>
        <w:t>SELECT salary,</w:t>
      </w:r>
    </w:p>
    <w:p w:rsidR="004133D0" w:rsidRDefault="004133D0" w:rsidP="004133D0">
      <w:r>
        <w:t xml:space="preserve">  CASE </w:t>
      </w:r>
    </w:p>
    <w:p w:rsidR="004133D0" w:rsidRDefault="004133D0" w:rsidP="004133D0">
      <w:r>
        <w:t xml:space="preserve">    WHEN salary &gt;= 5000 THEN 'High'</w:t>
      </w:r>
    </w:p>
    <w:p w:rsidR="004133D0" w:rsidRDefault="004133D0" w:rsidP="004133D0">
      <w:r>
        <w:t xml:space="preserve">    WHEN salary &gt;= 3000 THEN 'Medium'</w:t>
      </w:r>
    </w:p>
    <w:p w:rsidR="004133D0" w:rsidRDefault="004133D0" w:rsidP="004133D0">
      <w:r>
        <w:t xml:space="preserve">    ELSE 'Low'</w:t>
      </w:r>
    </w:p>
    <w:p w:rsidR="004133D0" w:rsidRDefault="004133D0" w:rsidP="004133D0">
      <w:r>
        <w:t xml:space="preserve">  END AS label</w:t>
      </w:r>
    </w:p>
    <w:p w:rsidR="004133D0" w:rsidRDefault="004133D0" w:rsidP="004133D0">
      <w:r>
        <w:t>FROM employees;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 xml:space="preserve"> 37. COALESCE to show 'No Email'</w:t>
      </w:r>
    </w:p>
    <w:p w:rsidR="007047EB" w:rsidRDefault="004133D0" w:rsidP="004133D0">
      <w:r>
        <w:t>SELECT COALESCE</w:t>
      </w:r>
      <w:r>
        <w:t xml:space="preserve"> </w:t>
      </w:r>
      <w:r>
        <w:t xml:space="preserve">(email, 'No Email') </w:t>
      </w:r>
      <w:proofErr w:type="gramStart"/>
      <w:r>
        <w:t xml:space="preserve">AS </w:t>
      </w:r>
      <w:r>
        <w:t xml:space="preserve"> </w:t>
      </w:r>
      <w:r>
        <w:t>safe</w:t>
      </w:r>
      <w:proofErr w:type="gramEnd"/>
      <w:r>
        <w:t>_</w:t>
      </w:r>
      <w:r>
        <w:t xml:space="preserve"> </w:t>
      </w:r>
      <w:r>
        <w:t>email FROM employees;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38. If hire</w:t>
      </w:r>
      <w:r w:rsidRPr="00081671">
        <w:rPr>
          <w:b/>
          <w:bCs/>
        </w:rPr>
        <w:t xml:space="preserve"> </w:t>
      </w:r>
      <w:r w:rsidRPr="00081671">
        <w:rPr>
          <w:b/>
          <w:bCs/>
        </w:rPr>
        <w:t>_date &lt; 2015, mark as ‘Veteran’</w:t>
      </w:r>
    </w:p>
    <w:p w:rsidR="004133D0" w:rsidRDefault="004133D0" w:rsidP="004133D0">
      <w:r>
        <w:t>SELECT employee</w:t>
      </w:r>
      <w:r>
        <w:t xml:space="preserve"> </w:t>
      </w:r>
      <w:r>
        <w:t>_id,</w:t>
      </w:r>
    </w:p>
    <w:p w:rsidR="004133D0" w:rsidRDefault="004133D0" w:rsidP="004133D0">
      <w:r>
        <w:t xml:space="preserve">  CASE </w:t>
      </w:r>
    </w:p>
    <w:p w:rsidR="004133D0" w:rsidRDefault="004133D0" w:rsidP="004133D0">
      <w:r>
        <w:t xml:space="preserve">    WHEN hire</w:t>
      </w:r>
      <w:r>
        <w:t xml:space="preserve"> </w:t>
      </w:r>
      <w:r>
        <w:t>_date &lt; '2015-01-01' THEN 'Veteran'</w:t>
      </w:r>
    </w:p>
    <w:p w:rsidR="004133D0" w:rsidRDefault="004133D0" w:rsidP="004133D0">
      <w:r>
        <w:t xml:space="preserve">    ELSE 'New'</w:t>
      </w:r>
    </w:p>
    <w:p w:rsidR="004133D0" w:rsidRDefault="004133D0" w:rsidP="004133D0">
      <w:r>
        <w:t xml:space="preserve">  END AS status</w:t>
      </w:r>
    </w:p>
    <w:p w:rsidR="004133D0" w:rsidRDefault="004133D0" w:rsidP="004133D0">
      <w:r>
        <w:t>FROM employees;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 xml:space="preserve"> 39. Default salary = 3000 if NULL</w:t>
      </w:r>
    </w:p>
    <w:p w:rsidR="004133D0" w:rsidRDefault="004133D0" w:rsidP="004133D0">
      <w:r>
        <w:lastRenderedPageBreak/>
        <w:t>SELECT employee_</w:t>
      </w:r>
      <w:r>
        <w:t xml:space="preserve"> </w:t>
      </w:r>
      <w:r>
        <w:t xml:space="preserve">id, </w:t>
      </w:r>
      <w:proofErr w:type="gramStart"/>
      <w:r>
        <w:t>COALESCE(</w:t>
      </w:r>
      <w:proofErr w:type="gramEnd"/>
      <w:r>
        <w:t xml:space="preserve"> </w:t>
      </w:r>
      <w:r>
        <w:t>salary, 3000) AS salary FROM employees;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40. Categorize department</w:t>
      </w:r>
    </w:p>
    <w:p w:rsidR="004133D0" w:rsidRDefault="004133D0" w:rsidP="004133D0">
      <w:r>
        <w:t>SELECT department</w:t>
      </w:r>
      <w:r>
        <w:t xml:space="preserve"> </w:t>
      </w:r>
      <w:r>
        <w:t>_name,</w:t>
      </w:r>
    </w:p>
    <w:p w:rsidR="004133D0" w:rsidRDefault="004133D0" w:rsidP="004133D0">
      <w:r>
        <w:t xml:space="preserve">  CASE </w:t>
      </w:r>
    </w:p>
    <w:p w:rsidR="004133D0" w:rsidRDefault="004133D0" w:rsidP="004133D0">
      <w:r>
        <w:t xml:space="preserve">    WHEN </w:t>
      </w:r>
      <w:r>
        <w:t>department</w:t>
      </w:r>
      <w:proofErr w:type="gramStart"/>
      <w:r>
        <w:t>_</w:t>
      </w:r>
      <w:r>
        <w:t xml:space="preserve">  name</w:t>
      </w:r>
      <w:proofErr w:type="gramEnd"/>
      <w:r>
        <w:t xml:space="preserve"> = 'Information Technology' THEN 'IT'</w:t>
      </w:r>
    </w:p>
    <w:p w:rsidR="004133D0" w:rsidRDefault="004133D0" w:rsidP="004133D0">
      <w:r>
        <w:t xml:space="preserve">    WHEN department_</w:t>
      </w:r>
      <w:r>
        <w:t xml:space="preserve"> </w:t>
      </w:r>
      <w:r>
        <w:t>name = 'Human Resources' THEN 'HR'</w:t>
      </w:r>
    </w:p>
    <w:p w:rsidR="004133D0" w:rsidRDefault="004133D0" w:rsidP="004133D0">
      <w:r>
        <w:t xml:space="preserve">    ELSE 'Other'</w:t>
      </w:r>
    </w:p>
    <w:p w:rsidR="004133D0" w:rsidRDefault="004133D0" w:rsidP="004133D0">
      <w:r>
        <w:t xml:space="preserve">  END AS category</w:t>
      </w:r>
    </w:p>
    <w:p w:rsidR="004133D0" w:rsidRDefault="004133D0" w:rsidP="004133D0">
      <w:r>
        <w:t>FROM departments;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41. Employees without project</w:t>
      </w:r>
    </w:p>
    <w:p w:rsidR="004133D0" w:rsidRDefault="004133D0" w:rsidP="004133D0">
      <w:r>
        <w:t>SELECT e.</w:t>
      </w:r>
      <w:r>
        <w:t xml:space="preserve"> </w:t>
      </w:r>
      <w:r>
        <w:t>employee</w:t>
      </w:r>
      <w:r>
        <w:t xml:space="preserve"> </w:t>
      </w:r>
      <w:r>
        <w:t>_id, first</w:t>
      </w:r>
      <w:r>
        <w:t xml:space="preserve"> </w:t>
      </w:r>
      <w:r>
        <w:t>_name,</w:t>
      </w:r>
    </w:p>
    <w:p w:rsidR="004133D0" w:rsidRDefault="004133D0" w:rsidP="004133D0">
      <w:r>
        <w:t xml:space="preserve">  CASE </w:t>
      </w:r>
    </w:p>
    <w:p w:rsidR="004133D0" w:rsidRDefault="004133D0" w:rsidP="004133D0">
      <w:r>
        <w:t xml:space="preserve">    WHEN </w:t>
      </w:r>
      <w:proofErr w:type="spellStart"/>
      <w:r>
        <w:t>ep.</w:t>
      </w:r>
      <w:proofErr w:type="spellEnd"/>
      <w:r>
        <w:t xml:space="preserve"> </w:t>
      </w:r>
      <w:proofErr w:type="gramStart"/>
      <w:r>
        <w:t>project</w:t>
      </w:r>
      <w:proofErr w:type="gramEnd"/>
      <w:r>
        <w:t xml:space="preserve"> </w:t>
      </w:r>
      <w:r>
        <w:t>_id IS NULL THEN 'Unassigned'</w:t>
      </w:r>
    </w:p>
    <w:p w:rsidR="004133D0" w:rsidRDefault="004133D0" w:rsidP="004133D0">
      <w:r>
        <w:t xml:space="preserve">    ELSE 'Assigned'</w:t>
      </w:r>
    </w:p>
    <w:p w:rsidR="004133D0" w:rsidRDefault="004133D0" w:rsidP="004133D0">
      <w:r>
        <w:t xml:space="preserve">  END AS assignment</w:t>
      </w:r>
    </w:p>
    <w:p w:rsidR="004133D0" w:rsidRDefault="004133D0" w:rsidP="004133D0">
      <w:r>
        <w:t>FROM employees e</w:t>
      </w:r>
    </w:p>
    <w:p w:rsidR="004133D0" w:rsidRDefault="004133D0" w:rsidP="004133D0">
      <w:r>
        <w:t>LEFT JOIN employee</w:t>
      </w:r>
      <w:r>
        <w:t xml:space="preserve"> </w:t>
      </w:r>
      <w:r>
        <w:t xml:space="preserve">_projects </w:t>
      </w:r>
      <w:proofErr w:type="spellStart"/>
      <w:r>
        <w:t>ep</w:t>
      </w:r>
      <w:proofErr w:type="spellEnd"/>
      <w:r>
        <w:t xml:space="preserve"> ON e</w:t>
      </w:r>
      <w:r>
        <w:t xml:space="preserve"> </w:t>
      </w:r>
      <w:r>
        <w:t>.employee_</w:t>
      </w:r>
      <w:r>
        <w:t xml:space="preserve"> </w:t>
      </w:r>
      <w:r>
        <w:t xml:space="preserve">id = </w:t>
      </w:r>
      <w:proofErr w:type="spellStart"/>
      <w:r>
        <w:t>ep.</w:t>
      </w:r>
      <w:proofErr w:type="spellEnd"/>
      <w:r>
        <w:t xml:space="preserve"> </w:t>
      </w:r>
      <w:proofErr w:type="gramStart"/>
      <w:r>
        <w:t>employee</w:t>
      </w:r>
      <w:proofErr w:type="gramEnd"/>
      <w:r>
        <w:t>_</w:t>
      </w:r>
      <w:r>
        <w:t xml:space="preserve"> </w:t>
      </w:r>
      <w:r>
        <w:t>id;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42. Tax band</w:t>
      </w:r>
    </w:p>
    <w:p w:rsidR="004133D0" w:rsidRDefault="004133D0" w:rsidP="004133D0">
      <w:r>
        <w:t>SELECT salary,</w:t>
      </w:r>
    </w:p>
    <w:p w:rsidR="004133D0" w:rsidRDefault="004133D0" w:rsidP="004133D0">
      <w:r>
        <w:t xml:space="preserve">  CASE </w:t>
      </w:r>
    </w:p>
    <w:p w:rsidR="004133D0" w:rsidRDefault="004133D0" w:rsidP="004133D0">
      <w:r>
        <w:t xml:space="preserve">    WHEN salary &gt;= 6000 THEN 'Band A'</w:t>
      </w:r>
    </w:p>
    <w:p w:rsidR="004133D0" w:rsidRDefault="004133D0" w:rsidP="004133D0">
      <w:r>
        <w:t xml:space="preserve">    WHEN salary &gt;= 4000 THEN 'Band B'</w:t>
      </w:r>
    </w:p>
    <w:p w:rsidR="004133D0" w:rsidRDefault="004133D0" w:rsidP="004133D0">
      <w:r>
        <w:t xml:space="preserve">    ELSE 'Band C'</w:t>
      </w:r>
    </w:p>
    <w:p w:rsidR="004133D0" w:rsidRDefault="004133D0" w:rsidP="004133D0">
      <w:r>
        <w:t xml:space="preserve">  END AS tax</w:t>
      </w:r>
      <w:r>
        <w:t xml:space="preserve"> </w:t>
      </w:r>
      <w:r>
        <w:t>_band</w:t>
      </w:r>
    </w:p>
    <w:p w:rsidR="004133D0" w:rsidRDefault="004133D0" w:rsidP="004133D0">
      <w:r>
        <w:t>FROM employees;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 xml:space="preserve"> 43. Project duration</w:t>
      </w:r>
    </w:p>
    <w:p w:rsidR="004133D0" w:rsidRDefault="004133D0" w:rsidP="004133D0">
      <w:r>
        <w:lastRenderedPageBreak/>
        <w:t>SELECT project</w:t>
      </w:r>
      <w:r>
        <w:t xml:space="preserve"> </w:t>
      </w:r>
      <w:r>
        <w:t>_name,</w:t>
      </w:r>
    </w:p>
    <w:p w:rsidR="004133D0" w:rsidRDefault="004133D0" w:rsidP="004133D0">
      <w:r>
        <w:t xml:space="preserve">  CASE </w:t>
      </w:r>
    </w:p>
    <w:p w:rsidR="004133D0" w:rsidRDefault="004133D0" w:rsidP="004133D0">
      <w:r>
        <w:t xml:space="preserve">    WHEN end</w:t>
      </w:r>
      <w:r>
        <w:t xml:space="preserve"> </w:t>
      </w:r>
      <w:r>
        <w:t>_date IS NULL THEN 'Ongoing'</w:t>
      </w:r>
    </w:p>
    <w:p w:rsidR="004133D0" w:rsidRDefault="004133D0" w:rsidP="004133D0">
      <w:r>
        <w:t xml:space="preserve">    WHEN DATEDIFF</w:t>
      </w:r>
      <w:r>
        <w:t xml:space="preserve"> </w:t>
      </w:r>
      <w:r>
        <w:t>(end_</w:t>
      </w:r>
      <w:r>
        <w:t xml:space="preserve"> </w:t>
      </w:r>
      <w:r>
        <w:t>date, start</w:t>
      </w:r>
      <w:r>
        <w:t xml:space="preserve"> </w:t>
      </w:r>
      <w:r>
        <w:t>_date) &gt; 365 THEN 'Long Term'</w:t>
      </w:r>
    </w:p>
    <w:p w:rsidR="004133D0" w:rsidRDefault="004133D0" w:rsidP="004133D0">
      <w:r>
        <w:t xml:space="preserve">    ELSE 'Short Term'</w:t>
      </w:r>
    </w:p>
    <w:p w:rsidR="004133D0" w:rsidRDefault="004133D0" w:rsidP="004133D0">
      <w:r>
        <w:t xml:space="preserve">  END AS duration</w:t>
      </w:r>
    </w:p>
    <w:p w:rsidR="004133D0" w:rsidRDefault="004133D0" w:rsidP="004133D0">
      <w:r>
        <w:t>FROM projects;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44. Even or Odd ID</w:t>
      </w:r>
    </w:p>
    <w:p w:rsidR="004133D0" w:rsidRDefault="004133D0" w:rsidP="004133D0">
      <w:r>
        <w:t>SELECT employee</w:t>
      </w:r>
      <w:r>
        <w:t xml:space="preserve"> </w:t>
      </w:r>
      <w:r>
        <w:t>_id</w:t>
      </w:r>
      <w:proofErr w:type="gramStart"/>
      <w:r>
        <w:t>,</w:t>
      </w:r>
      <w:r>
        <w:t xml:space="preserve"> </w:t>
      </w:r>
      <w:r>
        <w:t xml:space="preserve"> CASE</w:t>
      </w:r>
      <w:proofErr w:type="gramEnd"/>
      <w:r>
        <w:t xml:space="preserve"> WHEN MOD(employee_</w:t>
      </w:r>
      <w:r>
        <w:t xml:space="preserve"> </w:t>
      </w:r>
      <w:r>
        <w:t>id, 2) = 0 THEN 'Even' ELSE 'Odd' END AS parity</w:t>
      </w:r>
      <w:r>
        <w:t xml:space="preserve"> </w:t>
      </w:r>
      <w:r>
        <w:t>FROM employees;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45. Fallback name</w:t>
      </w:r>
    </w:p>
    <w:p w:rsidR="004133D0" w:rsidRDefault="004133D0" w:rsidP="004133D0">
      <w:r>
        <w:t>SELECT COALESCE</w:t>
      </w:r>
      <w:r>
        <w:t xml:space="preserve"> </w:t>
      </w:r>
      <w:r>
        <w:t>(CONCAT</w:t>
      </w:r>
      <w:r>
        <w:t xml:space="preserve"> </w:t>
      </w:r>
      <w:r>
        <w:t>(first</w:t>
      </w:r>
      <w:r>
        <w:t xml:space="preserve"> </w:t>
      </w:r>
      <w:r>
        <w:t>_name, '</w:t>
      </w:r>
      <w:r>
        <w:t xml:space="preserve"> </w:t>
      </w:r>
      <w:r>
        <w:t xml:space="preserve"> ', last</w:t>
      </w:r>
      <w:r>
        <w:t xml:space="preserve"> </w:t>
      </w:r>
      <w:r>
        <w:t>_name), 'Unnamed') AS name FROM employees;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 xml:space="preserve"> 46. Label if name is long</w:t>
      </w:r>
    </w:p>
    <w:p w:rsidR="004133D0" w:rsidRDefault="004133D0" w:rsidP="004133D0">
      <w:proofErr w:type="gramStart"/>
      <w:r>
        <w:t xml:space="preserve">SELECT </w:t>
      </w:r>
      <w:r>
        <w:t xml:space="preserve"> </w:t>
      </w:r>
      <w:r>
        <w:t>first</w:t>
      </w:r>
      <w:proofErr w:type="gramEnd"/>
      <w:r>
        <w:t>_</w:t>
      </w:r>
      <w:r>
        <w:t xml:space="preserve"> </w:t>
      </w:r>
      <w:r>
        <w:t>name, last</w:t>
      </w:r>
      <w:r>
        <w:t xml:space="preserve"> </w:t>
      </w:r>
      <w:r>
        <w:t>_name, CASE WHEN LENGTH(first</w:t>
      </w:r>
      <w:r>
        <w:t xml:space="preserve"> </w:t>
      </w:r>
      <w:r>
        <w:t>_name) + LENGTH(last</w:t>
      </w:r>
      <w:r>
        <w:t xml:space="preserve"> </w:t>
      </w:r>
      <w:r>
        <w:t>_name) &gt; 10 THEN 'Long Name' ELSE 'Normal' END AS label</w:t>
      </w:r>
      <w:r>
        <w:t xml:space="preserve"> </w:t>
      </w:r>
      <w:r>
        <w:t>FROM employees;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47. Dummy account if email has 'TEST'</w:t>
      </w:r>
    </w:p>
    <w:p w:rsidR="004133D0" w:rsidRDefault="004133D0" w:rsidP="004133D0">
      <w:r>
        <w:t>SELECT email</w:t>
      </w:r>
      <w:proofErr w:type="gramStart"/>
      <w:r>
        <w:t>,</w:t>
      </w:r>
      <w:r>
        <w:t xml:space="preserve"> </w:t>
      </w:r>
      <w:r>
        <w:t xml:space="preserve"> CASE</w:t>
      </w:r>
      <w:proofErr w:type="gramEnd"/>
      <w:r>
        <w:t xml:space="preserve"> WHEN UPPER(email) LIKE '%TEST%' THEN 'Dummy' ELSE 'Real' END AS account</w:t>
      </w:r>
      <w:r>
        <w:t xml:space="preserve"> </w:t>
      </w:r>
      <w:r>
        <w:t>_type</w:t>
      </w:r>
      <w:r>
        <w:t xml:space="preserve"> </w:t>
      </w:r>
      <w:r>
        <w:t>FROM employees;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48. Seniority by hire year</w:t>
      </w:r>
    </w:p>
    <w:p w:rsidR="004133D0" w:rsidRDefault="004133D0" w:rsidP="004133D0">
      <w:r>
        <w:t>SELECT employee</w:t>
      </w:r>
      <w:r>
        <w:t xml:space="preserve"> </w:t>
      </w:r>
      <w:r>
        <w:t>_id, CASE</w:t>
      </w:r>
      <w:r>
        <w:t xml:space="preserve"> </w:t>
      </w:r>
      <w:r>
        <w:t xml:space="preserve">  WHEN </w:t>
      </w:r>
      <w:proofErr w:type="gramStart"/>
      <w:r>
        <w:t>YEAR(</w:t>
      </w:r>
      <w:proofErr w:type="gramEnd"/>
      <w:r>
        <w:t>hire</w:t>
      </w:r>
      <w:r>
        <w:t xml:space="preserve"> </w:t>
      </w:r>
      <w:r>
        <w:t>_date) &lt;= 2015 THEN 'Senior' WHEN YEAR(hire</w:t>
      </w:r>
      <w:r>
        <w:t xml:space="preserve"> </w:t>
      </w:r>
      <w:r>
        <w:t>_date) &lt;= 2020 THEN 'Mid'</w:t>
      </w:r>
      <w:r>
        <w:t xml:space="preserve"> </w:t>
      </w:r>
      <w:r>
        <w:t>ELSE 'Junior'</w:t>
      </w:r>
      <w:r>
        <w:t xml:space="preserve"> </w:t>
      </w:r>
      <w:r>
        <w:t>END AS seniority</w:t>
      </w:r>
      <w:r>
        <w:t xml:space="preserve"> </w:t>
      </w:r>
      <w:r>
        <w:t>FROM employees;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49. Salary increment plan</w:t>
      </w:r>
    </w:p>
    <w:p w:rsidR="004133D0" w:rsidRDefault="004133D0" w:rsidP="004133D0">
      <w:r>
        <w:t>SELECT salary,</w:t>
      </w:r>
      <w:r>
        <w:t xml:space="preserve"> </w:t>
      </w:r>
      <w:r>
        <w:t>CASE</w:t>
      </w:r>
      <w:r>
        <w:t xml:space="preserve"> </w:t>
      </w:r>
      <w:r>
        <w:t xml:space="preserve">  WHEN salary &lt; 3000 THEN 'Increase by 20%'</w:t>
      </w:r>
      <w:r>
        <w:t xml:space="preserve"> </w:t>
      </w:r>
      <w:r>
        <w:t>WHEN salary &lt; 5000 THEN 'Increase by 10%'</w:t>
      </w:r>
      <w:r>
        <w:t xml:space="preserve"> </w:t>
      </w:r>
      <w:r>
        <w:t>EL</w:t>
      </w:r>
      <w:r>
        <w:t>SE 'No Increase</w:t>
      </w:r>
      <w:r>
        <w:t xml:space="preserve"> END AS increment</w:t>
      </w:r>
      <w:r>
        <w:t xml:space="preserve"> </w:t>
      </w:r>
      <w:r>
        <w:t>_plan</w:t>
      </w:r>
      <w:r>
        <w:t xml:space="preserve"> </w:t>
      </w:r>
      <w:r>
        <w:t>FROM employees;</w:t>
      </w:r>
    </w:p>
    <w:p w:rsidR="004133D0" w:rsidRPr="00081671" w:rsidRDefault="004133D0" w:rsidP="004133D0">
      <w:pPr>
        <w:rPr>
          <w:b/>
          <w:bCs/>
        </w:rPr>
      </w:pPr>
      <w:r w:rsidRPr="00081671">
        <w:rPr>
          <w:b/>
          <w:bCs/>
        </w:rPr>
        <w:t>50. Anniversary this month?</w:t>
      </w:r>
    </w:p>
    <w:p w:rsidR="00081671" w:rsidRDefault="004133D0" w:rsidP="00081671">
      <w:r>
        <w:t>SELECT employee</w:t>
      </w:r>
      <w:r>
        <w:t xml:space="preserve"> </w:t>
      </w:r>
      <w:r>
        <w:t>_id, hire</w:t>
      </w:r>
      <w:r>
        <w:t xml:space="preserve"> </w:t>
      </w:r>
      <w:r>
        <w:t>_date, CASE WHEN MONTH</w:t>
      </w:r>
      <w:r>
        <w:t xml:space="preserve"> </w:t>
      </w:r>
      <w:r>
        <w:t>(hire</w:t>
      </w:r>
      <w:r>
        <w:t xml:space="preserve"> </w:t>
      </w:r>
      <w:r>
        <w:t>_date) = MONTH</w:t>
      </w:r>
      <w:r>
        <w:t xml:space="preserve"> </w:t>
      </w:r>
      <w:r>
        <w:t>(</w:t>
      </w:r>
      <w:proofErr w:type="gramStart"/>
      <w:r>
        <w:t>CURDATE(</w:t>
      </w:r>
      <w:proofErr w:type="gramEnd"/>
      <w:r>
        <w:t>)) THEN 'Anniversary Month'</w:t>
      </w:r>
      <w:r>
        <w:t xml:space="preserve"> ELSE 'Not Anniversary</w:t>
      </w:r>
      <w:r w:rsidR="00081671">
        <w:t>’</w:t>
      </w:r>
      <w:r>
        <w:t xml:space="preserve"> END AS anniversary</w:t>
      </w:r>
      <w:r w:rsidR="00081671">
        <w:t xml:space="preserve"> </w:t>
      </w:r>
      <w:r>
        <w:t>_</w:t>
      </w:r>
      <w:proofErr w:type="spellStart"/>
      <w:r>
        <w:t>statusFROM</w:t>
      </w:r>
      <w:proofErr w:type="spellEnd"/>
      <w:r>
        <w:t xml:space="preserve"> employees;</w:t>
      </w:r>
    </w:p>
    <w:p w:rsidR="004133D0" w:rsidRPr="00081671" w:rsidRDefault="00081671" w:rsidP="00081671">
      <w:pPr>
        <w:ind w:firstLine="720"/>
        <w:jc w:val="center"/>
        <w:rPr>
          <w:b/>
          <w:bCs/>
          <w:sz w:val="44"/>
          <w:szCs w:val="44"/>
        </w:rPr>
      </w:pPr>
      <w:r w:rsidRPr="00081671">
        <w:rPr>
          <w:b/>
          <w:bCs/>
          <w:sz w:val="44"/>
          <w:szCs w:val="44"/>
        </w:rPr>
        <w:lastRenderedPageBreak/>
        <w:t>THANK YOU!!!!!!!!!!!</w:t>
      </w:r>
    </w:p>
    <w:sectPr w:rsidR="004133D0" w:rsidRPr="000816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1671"/>
    <w:rsid w:val="0015074B"/>
    <w:rsid w:val="0029639D"/>
    <w:rsid w:val="00326F90"/>
    <w:rsid w:val="004133D0"/>
    <w:rsid w:val="00660975"/>
    <w:rsid w:val="007047EB"/>
    <w:rsid w:val="007F29C5"/>
    <w:rsid w:val="008B0942"/>
    <w:rsid w:val="00AA1D8D"/>
    <w:rsid w:val="00B10E0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3FA021-93D5-4192-8EDD-71CCA225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ivan</Company>
  <LinksUpToDate>false</LinksUpToDate>
  <CharactersWithSpaces>10966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Akeza Ritha</cp:lastModifiedBy>
  <cp:revision>2</cp:revision>
  <dcterms:created xsi:type="dcterms:W3CDTF">2025-08-04T18:29:00Z</dcterms:created>
  <dcterms:modified xsi:type="dcterms:W3CDTF">2025-08-04T18:29:00Z</dcterms:modified>
</cp:coreProperties>
</file>